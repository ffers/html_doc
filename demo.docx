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Web technology reference for developers
                Structure of content on the web
                Code used to describe document style
                General-purpose scripting language
                Protocol for transmitting web resources
                Interfaces for building web applications
                Developing extensions for web browsers
                Web technology reference for developers
                Learn web development
                Learn web development
                Learn to structure web content with HTML
                Learn to style content using CSS
                Learn to run scripts in the browser
                Learn to make the web accessible to all
                A customized MDN experience
                Learn how to use MDN Plus
                Frequently asked questions about MDN Plus
         This article shows how to define models for the LocalLibrary website. It explains what a model is, how it is declared, and some of the main field types. It also briefly shows a few of the main ways you can access model data.
              To be able to design and create your own models, choosing fields appropriately.
          Django web applications access and manage data through Python objects referred to as models. Models define the
</w:t>
        <w:br/>
        <w:t xml:space="preserve">           structure
</w:t>
        <w:br/>
        <w:t xml:space="preserve">          of stored data, including the field
</w:t>
        <w:br/>
        <w:t xml:space="preserve">           types
</w:t>
        <w:br/>
        <w:t xml:space="preserve">          and possibly also their maximum size, default values, selection list options, help text for documentation, label text for forms, etc. The definition of the model is independent of the underlying database — you can choose one of several as part of your project settings. Once you've chosen what database you want to use, you don't need to talk to it directly at all — you just write your model structure and other code, and Django handles all the dirty work of communicating with the database for you.
          This tutorial shows how to define and access the models for the
</w:t>
        <w:br/>
        <w:t xml:space="preserve">           LocalLibrary website
</w:t>
        <w:br/>
        <w:t xml:space="preserve">          example.
          Before you jump in and start coding the models, it's worth taking a few minutes to think about what data we need to store and the relationships between the different objects.
          We know that we need to store information about books (title, summary, author, written language, category, ISBN) and that we might have multiple copies available (with globally unique id, availability status, etc.). We might need to store more information about the author than just their name, and there might be multiple authors with the same or similar names. We want to be able to sort information based on book title, author, written language, and category.
          When designing your models, it makes sense to have separate models for every "object" (a group of related information). In this case, the obvious objects are books, book instances, and authors.
          You might also want to use models to represent selection-list options (e.g. like a drop down list of choices), rather than hard coding the choices into the website itself — this is recommended when all the options aren't known up front or may change. Obvious candidates for models, in this case, include the book genre (e.g. Science Fiction, French Poetry, etc.) and language (English, French, Japanese).
          Once we've decided on our models and field, we need to think about the relationships. Django allows you to define relationships that are one to one (
</w:t>
        <w:br/>
        <w:t xml:space="preserve">           OneToOneField
</w:t>
        <w:br/>
        <w:t xml:space="preserve">          ), one to many (
</w:t>
        <w:br/>
        <w:t xml:space="preserve">           ForeignKey
</w:t>
        <w:br/>
        <w:t xml:space="preserve">          ) and many to many (
</w:t>
        <w:br/>
        <w:t xml:space="preserve">           ManyToManyField
</w:t>
        <w:br/>
        <w:t xml:space="preserve">          ).
          With that in mind, the UML association diagram below shows the models we'll define in this case (as boxes).
</w:t>
        <w:br/>
        <w:br/>
        <w:br/>
        <w:t xml:space="preserve">          We've created models for the book (the generic details of the book), book instance (status of specific physical copies of the book available in the system), and author. We have also decided to have a model for the genre so that values can be created/selected through the admin interface. We've decided not to have a model for the
</w:t>
        <w:br/>
        <w:t xml:space="preserve">           BookInstance:status
</w:t>
        <w:br/>
        <w:t xml:space="preserve">          — we've hardcoded the values (
</w:t>
        <w:br/>
        <w:t xml:space="preserve">           LOAN_STATUS
</w:t>
        <w:br/>
        <w:t xml:space="preserve">          ) because we don't expect these to change. Within each of the boxes, you can see the model name, the field names, and types, and also the methods and their return types.
          The diagram also shows the relationships between the models, including their
</w:t>
        <w:br/>
        <w:t xml:space="preserve">           multiplicities
</w:t>
        <w:br/>
        <w:t xml:space="preserve">          . The multiplicities are the numbers on the diagram showing the numbers (maximum and minimum) of each model that may be present in the relationship. For example, the connecting line between the boxes shows that Book and a Genre are related. The numbers close to the Genre model show that a book must have one or more Genres (as many as you like), while the numbers on the other end of the line next to the Book model show that a Genre can have zero or many associated books.
</w:t>
        <w:br/>
        <w:br/>
        <w:t xml:space="preserve">            Note:
</w:t>
        <w:br/>
        <w:t xml:space="preserve">           The next section provides a basic primer explaining how models are defined and used. As you read it, consider how we will construct each of the models in the diagram above.
          This section provides a brief overview of how a model is defined and some of the more important fields and field arguments.
          Models are usually defined in an application's
</w:t>
        <w:br/>
        <w:t xml:space="preserve">           models.py
</w:t>
        <w:br/>
        <w:t xml:space="preserve">          file. They are implemented as subclasses of
</w:t>
        <w:br/>
        <w:t xml:space="preserve">           django.db.models.Model
</w:t>
        <w:br/>
        <w:t xml:space="preserve">          , and can include fields, methods and metadata. The code fragment below shows a "typical" model, named
</w:t>
        <w:br/>
        <w:t xml:space="preserve">           MyModelName
</w:t>
        <w:br/>
        <w:t xml:space="preserve">          :
          In the below sections we'll explore each of the features inside the model in detail:
          A model can have an arbitrary number of fields, of any type — each one represents a column of data that we want to store in one of our database tables. Each database record (row) will consist of one of each field value. Let's look at the example seen below:
          Our above example has a single field called
</w:t>
        <w:br/>
        <w:t xml:space="preserve">           my_field_name
</w:t>
        <w:br/>
        <w:t xml:space="preserve">          , of type
</w:t>
        <w:br/>
        <w:t xml:space="preserve">           models.CharField
</w:t>
        <w:br/>
        <w:t xml:space="preserve">          — which means that this field will contain strings of alphanumeric characters. The field types are assigned using specific classes, which determine the type of record that is used to store the data in the database, along with validation criteria to be used when values are received from an HTML form (i.e. what constitutes a valid value). The field types can also take arguments that further specify how the field is stored or can be used. In this case we are giving our field two arguments:
          The field name is used to refer to it in queries and templates.
  Fields also have a label, which is specified using the
</w:t>
        <w:br/>
        <w:t xml:space="preserve">           verbose_name
</w:t>
        <w:br/>
        <w:t xml:space="preserve">          argument (with a default value of
</w:t>
        <w:br/>
        <w:t xml:space="preserve">           None
</w:t>
        <w:br/>
        <w:t xml:space="preserve">          ).
  If
</w:t>
        <w:br/>
        <w:t xml:space="preserve">           verbose_name
</w:t>
        <w:br/>
        <w:t xml:space="preserve">          is not set, the label is created from the field name by replacing any underscores with a space, and capitalizing the first letter (for example, the field
</w:t>
        <w:br/>
        <w:t xml:space="preserve">           my_field_name
</w:t>
        <w:br/>
        <w:t xml:space="preserve">          would have a default label of
</w:t>
        <w:br/>
        <w:t xml:space="preserve">           My field name
</w:t>
        <w:br/>
        <w:t xml:space="preserve">          when used in forms).
          The order that fields are declared will affect their default order if a model is rendered in a form (e.g. in the Admin site), though this may be overridden.
          The following common arguments can be used when declaring many/most of the different field types:
</w:t>
        <w:br/>
        <w:br/>
        <w:t xml:space="preserve">              Note:
</w:t>
        <w:br/>
        <w:t xml:space="preserve">             Apps created using
</w:t>
        <w:br/>
        <w:t xml:space="preserve">              manage.py
</w:t>
        <w:br/>
        <w:t xml:space="preserve">             set the type of the primary key to a
</w:t>
        <w:br/>
        <w:t xml:space="preserve">              BigAutoField
</w:t>
        <w:br/>
        <w:t xml:space="preserve">             .
        You can see this in the local library
</w:t>
        <w:br/>
        <w:t xml:space="preserve">              catalog/apps.py
</w:t>
        <w:br/>
        <w:t xml:space="preserve">             file:
          There are many other options — you can view the
</w:t>
        <w:br/>
        <w:t xml:space="preserve">           full list of field options here
</w:t>
        <w:br/>
        <w:t xml:space="preserve">          .
          The following list describes some of the more commonly used types of fields.
          There are many other types of fields, including fields for different types of numbers (big integers, small integers, floats), booleans, URLs, slugs, unique ids, and other "time-related" information (duration, time, etc.). You can view the
</w:t>
        <w:br/>
        <w:t xml:space="preserve">           full list here
</w:t>
        <w:br/>
        <w:t xml:space="preserve">          .
          You can declare model-level metadata for your Model by declaring
</w:t>
        <w:br/>
        <w:t xml:space="preserve">           class Meta
</w:t>
        <w:br/>
        <w:t xml:space="preserve">          , as shown.
          One of the most useful features of this metadata is to control the
</w:t>
        <w:br/>
        <w:t xml:space="preserve">           default ordering
</w:t>
        <w:br/>
        <w:t xml:space="preserve">          of records returned when you query the model type. You do this by specifying the match order in a list of field names to the
</w:t>
        <w:br/>
        <w:t xml:space="preserve">           ordering
</w:t>
        <w:br/>
        <w:t xml:space="preserve">          attribute, as shown above. The ordering will depend on the type of field (character fields are sorted alphabetically, while date fields are sorted in chronological order). As shown above, you can prefix the field name with a minus symbol (-) to reverse the sorting order.
          So as an example, if we chose to sort books like this by default:
          the books would be sorted alphabetically by title, from A-Z, and then by publication date inside each title, from newest to oldest.
          Another common attribute is
</w:t>
        <w:br/>
        <w:t xml:space="preserve">           verbose_name
</w:t>
        <w:br/>
        <w:t xml:space="preserve">          , a verbose name for the class in singular and plural form:
          Other useful attributes allow you to create and apply new "access permissions" for the model (default permissions are applied automatically), allow ordering based on another field, or to declare that the class is "abstract" (a base class that you cannot create records for, and will instead be derived from to create other models).
          Many of the other metadata options control what database must be used for the model and how the data is stored (these are really only useful if you need to map a model to an existing database).
          The full list of metadata options are available here:
</w:t>
        <w:br/>
        <w:t xml:space="preserve">           Model metadata options
</w:t>
        <w:br/>
        <w:t xml:space="preserve">          (Django docs).
          A model can also have methods.
</w:t>
        <w:br/>
        <w:br/>
        <w:t xml:space="preserve">           Minimally, in every model you should define the standard Python class method
</w:t>
        <w:br/>
        <w:t xml:space="preserve">            __str__()
</w:t>
        <w:br/>
        <w:t xml:space="preserve">           to return a human-readable string for each object.
</w:t>
        <w:br/>
        <w:t xml:space="preserve">          This string is used to represent individual records in the administration site (and anywhere else you need to refer to a model instance). Often this will return a title or name field from the model.
          Another common method to include in Django models is
</w:t>
        <w:br/>
        <w:t xml:space="preserve">           get_absolute_url()
</w:t>
        <w:br/>
        <w:t xml:space="preserve">          , which returns a URL for displaying individual model records on the website (if you define this method then Django will automatically add a "View on Site" button to the model's record editing screens in the Admin site). A typical pattern for
</w:t>
        <w:br/>
        <w:t xml:space="preserve">           get_absolute_url()
</w:t>
        <w:br/>
        <w:t xml:space="preserve">          is shown below.
</w:t>
        <w:br/>
        <w:br/>
        <w:t xml:space="preserve">            Note:
</w:t>
        <w:br/>
        <w:t xml:space="preserve">           Assuming you will use URLs like
</w:t>
        <w:br/>
        <w:t xml:space="preserve">            /myapplication/mymodelname/2
</w:t>
        <w:br/>
        <w:t xml:space="preserve">           to display individual records for your model (where "2" is the
</w:t>
        <w:br/>
        <w:t xml:space="preserve">            id
</w:t>
        <w:br/>
        <w:t xml:space="preserve">           for a particular record), you will need to create a URL mapper to pass the response and id to a "model detail view" (which will do the work required to display the record). The
</w:t>
        <w:br/>
        <w:t xml:space="preserve">            reverse()
</w:t>
        <w:br/>
        <w:t xml:space="preserve">           function above is able to "reverse" your URL mapper (in the above case named
</w:t>
        <w:br/>
        <w:t xml:space="preserve">            'model-detail-view'
</w:t>
        <w:br/>
        <w:t xml:space="preserve">           ) in order to create a URL of the right format.
           Of course to make this work you still have to write the URL mapping, view, and template!
          You can also define any other methods you like, and call them from your code or templates (provided that they don't take any parameters).
          Once you've defined your model classes you can use them to create, update, or delete records, and to run queries to get all records or particular subsets of records. We'll show you how to do that in the tutorial when we define our views, but here is a brief summary.
          To create a record you can define an instance of the model and then call
</w:t>
        <w:br/>
        <w:t xml:space="preserve">           save()
</w:t>
        <w:br/>
        <w:t xml:space="preserve">          .
</w:t>
        <w:br/>
        <w:br/>
        <w:t xml:space="preserve">            Note:
</w:t>
        <w:br/>
        <w:t xml:space="preserve">           If you haven't declared any field as a
</w:t>
        <w:br/>
        <w:t xml:space="preserve">            primary_key
</w:t>
        <w:br/>
        <w:t xml:space="preserve">           , the new record will be given one automatically, with the field name
</w:t>
        <w:br/>
        <w:t xml:space="preserve">            id
</w:t>
        <w:br/>
        <w:t xml:space="preserve">           . You could query this field after saving the above record, and it would have a value of 1.
          You can access the fields in this new record using the dot syntax, and change the values. You have to call
</w:t>
        <w:br/>
        <w:t xml:space="preserve">           save()
</w:t>
        <w:br/>
        <w:t xml:space="preserve">          to store modified values to the database.
          You can search for records that match certain criteria using the model's
</w:t>
        <w:br/>
        <w:t xml:space="preserve">           objects
</w:t>
        <w:br/>
        <w:t xml:space="preserve">          attribute (provided by the base class).
</w:t>
        <w:br/>
        <w:br/>
        <w:t xml:space="preserve">            Note:
</w:t>
        <w:br/>
        <w:t xml:space="preserve">           Explaining how to search for records using "abstract" model and field names can be a little confusing. In the discussion below, we'll refer to a
</w:t>
        <w:br/>
        <w:t xml:space="preserve">            Book
</w:t>
        <w:br/>
        <w:t xml:space="preserve">           model with
</w:t>
        <w:br/>
        <w:t xml:space="preserve">            title
</w:t>
        <w:br/>
        <w:t xml:space="preserve">           and
</w:t>
        <w:br/>
        <w:t xml:space="preserve">            genre
</w:t>
        <w:br/>
        <w:t xml:space="preserve">           fields, where genre is also a model with a single field
</w:t>
        <w:br/>
        <w:t xml:space="preserve">            name
</w:t>
        <w:br/>
        <w:t xml:space="preserve">           .
          We can get all records for a model as a
</w:t>
        <w:br/>
        <w:t xml:space="preserve">           QuerySet
</w:t>
        <w:br/>
        <w:t xml:space="preserve">          , using
</w:t>
        <w:br/>
        <w:t xml:space="preserve">           objects.all()
</w:t>
        <w:br/>
        <w:t xml:space="preserve">          . The
</w:t>
        <w:br/>
        <w:t xml:space="preserve">           QuerySet
</w:t>
        <w:br/>
        <w:t xml:space="preserve">          is an iterable object, meaning that it contains a number of objects that we can iterate/loop through.
          Django's
</w:t>
        <w:br/>
        <w:t xml:space="preserve">           filter()
</w:t>
        <w:br/>
        <w:t xml:space="preserve">          method allows us to filter the returned
</w:t>
        <w:br/>
        <w:t xml:space="preserve">           QuerySet
</w:t>
        <w:br/>
        <w:t xml:space="preserve">          to match a specified
</w:t>
        <w:br/>
        <w:t xml:space="preserve">           text
</w:t>
        <w:br/>
        <w:t xml:space="preserve">          or
</w:t>
        <w:br/>
        <w:t xml:space="preserve">           numeric
</w:t>
        <w:br/>
        <w:t xml:space="preserve">          field against particular criteria. For example, to filter for books that contain "wild" in the title and then count them, we could do the following.
          The fields to match and the type of match are defined in the filter parameter name, using the format:
</w:t>
        <w:br/>
        <w:t xml:space="preserve">           field_name__match_type
</w:t>
        <w:br/>
        <w:t xml:space="preserve">          (note the
</w:t>
        <w:br/>
        <w:t xml:space="preserve">           double underscore
</w:t>
        <w:br/>
        <w:t xml:space="preserve">          between
</w:t>
        <w:br/>
        <w:t xml:space="preserve">           title
</w:t>
        <w:br/>
        <w:t xml:space="preserve">          and
</w:t>
        <w:br/>
        <w:t xml:space="preserve">           contains
</w:t>
        <w:br/>
        <w:t xml:space="preserve">          above). Above we're filtering
</w:t>
        <w:br/>
        <w:t xml:space="preserve">           title
</w:t>
        <w:br/>
        <w:t xml:space="preserve">          with a case-sensitive match. There are many other types of matches you can do:
</w:t>
        <w:br/>
        <w:t xml:space="preserve">           icontains
</w:t>
        <w:br/>
        <w:t xml:space="preserve">          (case insensitive),
</w:t>
        <w:br/>
        <w:t xml:space="preserve">           iexact
</w:t>
        <w:br/>
        <w:t xml:space="preserve">          (case-insensitive exact match),
</w:t>
        <w:br/>
        <w:t xml:space="preserve">           exact
</w:t>
        <w:br/>
        <w:t xml:space="preserve">          (case-sensitive exact match) and
</w:t>
        <w:br/>
        <w:t xml:space="preserve">           in
</w:t>
        <w:br/>
        <w:t xml:space="preserve">          ,
</w:t>
        <w:br/>
        <w:t xml:space="preserve">           gt
</w:t>
        <w:br/>
        <w:t xml:space="preserve">          (greater than),
</w:t>
        <w:br/>
        <w:t xml:space="preserve">           startswith
</w:t>
        <w:br/>
        <w:t xml:space="preserve">          , etc. The
</w:t>
        <w:br/>
        <w:t xml:space="preserve">           full list is here
</w:t>
        <w:br/>
        <w:t xml:space="preserve">          .
          In some cases, you'll need to filter on a field that defines a one-to-many relationship to another model (e.g. a
</w:t>
        <w:br/>
        <w:t xml:space="preserve">           ForeignKey
</w:t>
        <w:br/>
        <w:t xml:space="preserve">          ). In this case, you can "index" to fields within the related model with additional double underscores.
  So for example to filter for books with a specific genre pattern, you will have to index to the
</w:t>
        <w:br/>
        <w:t xml:space="preserve">           name
</w:t>
        <w:br/>
        <w:t xml:space="preserve">          through the
</w:t>
        <w:br/>
        <w:t xml:space="preserve">           genre
</w:t>
        <w:br/>
        <w:t xml:space="preserve">          field, as shown below:
</w:t>
        <w:br/>
        <w:br/>
        <w:t xml:space="preserve">            Note:
</w:t>
        <w:br/>
        <w:t xml:space="preserve">           You can use underscores (
</w:t>
        <w:br/>
        <w:t xml:space="preserve">            __
</w:t>
        <w:br/>
        <w:t xml:space="preserve">           ) to navigate as many levels of relationships (
</w:t>
        <w:br/>
        <w:t xml:space="preserve">            ForeignKey
</w:t>
        <w:br/>
        <w:t xml:space="preserve">           /
</w:t>
        <w:br/>
        <w:t xml:space="preserve">            ManyToManyField
</w:t>
        <w:br/>
        <w:t xml:space="preserve">           ) as you like.
    For example, a
</w:t>
        <w:br/>
        <w:t xml:space="preserve">            Book
</w:t>
        <w:br/>
        <w:t xml:space="preserve">           that had different types, defined using a further "cover" relationship might have a parameter name:
</w:t>
        <w:br/>
        <w:t xml:space="preserve">            type__cover__name__exact='hard'.
</w:t>
        <w:br/>
        <w:br/>
        <w:t xml:space="preserve">          There is a lot more you can do with queries, including backwards searches from related models, chaining filters, returning a smaller set of values, etc. For more information, see
</w:t>
        <w:br/>
        <w:t xml:space="preserve">           Making queries
</w:t>
        <w:br/>
        <w:t xml:space="preserve">          (Django Docs).
          In this section we will start defining the models for the library. Open
</w:t>
        <w:br/>
        <w:t xml:space="preserve">           models.py
</w:t>
        <w:br/>
        <w:t xml:space="preserve">          (in /locallibrary/catalog/). The boilerplate at the top of the page imports the
</w:t>
        <w:br/>
        <w:t xml:space="preserve">           models
</w:t>
        <w:br/>
        <w:t xml:space="preserve">          module, which contains the model base class
</w:t>
        <w:br/>
        <w:t xml:space="preserve">           models.Model
</w:t>
        <w:br/>
        <w:t xml:space="preserve">          that our models will inherit from.
          Copy the
</w:t>
        <w:br/>
        <w:t xml:space="preserve">           Genre
</w:t>
        <w:br/>
        <w:t xml:space="preserve">          model code shown below and paste it into the bottom of your
</w:t>
        <w:br/>
        <w:t xml:space="preserve">           models.py
</w:t>
        <w:br/>
        <w:t xml:space="preserve">          file. This model is used to store information about the book category — for example whether it is fiction or non-fiction, romance or military history, etc.
  As mentioned above, we've created the genre as a model rather than as free text or a selection list so that the possible values can be managed through the database rather than being hard coded.
          The model has a single
</w:t>
        <w:br/>
        <w:t xml:space="preserve">           CharField
</w:t>
        <w:br/>
        <w:t xml:space="preserve">          field (
</w:t>
        <w:br/>
        <w:t xml:space="preserve">           name
</w:t>
        <w:br/>
        <w:t xml:space="preserve">          ), which is used to describe the genre (this is limited to 200 characters and has some
</w:t>
        <w:br/>
        <w:t xml:space="preserve">           help_text
</w:t>
        <w:br/>
        <w:t xml:space="preserve">          ). At the end of the model, we declare a
</w:t>
        <w:br/>
        <w:t xml:space="preserve">           __str__()
</w:t>
        <w:br/>
        <w:t xml:space="preserve">          method, which returns the name of the genre defined by a particular record. No verbose name has been defined, so the field will be called
</w:t>
        <w:br/>
        <w:t xml:space="preserve">           Name
</w:t>
        <w:br/>
        <w:t xml:space="preserve">          in forms.
          Copy the
</w:t>
        <w:br/>
        <w:t xml:space="preserve">           Book
</w:t>
        <w:br/>
        <w:t xml:space="preserve">          model below and again paste it into the bottom of your file. The
</w:t>
        <w:br/>
        <w:t xml:space="preserve">           Book
</w:t>
        <w:br/>
        <w:t xml:space="preserve">          model represents all information about an available book in a general sense, but not a particular physical "instance" or "copy" available for loan. The model uses a
</w:t>
        <w:br/>
        <w:t xml:space="preserve">           CharField
</w:t>
        <w:br/>
        <w:t xml:space="preserve">          to represent the book's
</w:t>
        <w:br/>
        <w:t xml:space="preserve">           title
</w:t>
        <w:br/>
        <w:t xml:space="preserve">          and
</w:t>
        <w:br/>
        <w:t xml:space="preserve">           isbn
</w:t>
        <w:br/>
        <w:t xml:space="preserve">          . For
</w:t>
        <w:br/>
        <w:t xml:space="preserve">           isbn
</w:t>
        <w:br/>
        <w:t xml:space="preserve">          , note how the first unnamed parameter explicitly sets the label as "ISBN" (otherwise, it would default to "Isbn"). We also set the parameter
</w:t>
        <w:br/>
        <w:t xml:space="preserve">           unique
</w:t>
        <w:br/>
        <w:t xml:space="preserve">          as
</w:t>
        <w:br/>
        <w:t xml:space="preserve">           true
</w:t>
        <w:br/>
        <w:t xml:space="preserve">          to ensure all books have a unique ISBN (the unique parameter makes the field value globally unique in a table). The model uses
</w:t>
        <w:br/>
        <w:t xml:space="preserve">           TextField
</w:t>
        <w:br/>
        <w:t xml:space="preserve">          for the
</w:t>
        <w:br/>
        <w:t xml:space="preserve">           summary
</w:t>
        <w:br/>
        <w:t xml:space="preserve">          , because this text may need to be quite long.
          The genre is a
</w:t>
        <w:br/>
        <w:t xml:space="preserve">           ManyToManyField
</w:t>
        <w:br/>
        <w:t xml:space="preserve">          , so that a book can have multiple genres and a genre can have many books. The author is declared as
</w:t>
        <w:br/>
        <w:t xml:space="preserve">           ForeignKey
</w:t>
        <w:br/>
        <w:t xml:space="preserve">          , so each book will only have one author, but an author may have many books (in practice a book might have multiple authors, but not in this implementation!)
          In both field types the related model class is declared as the first unnamed parameter using either the model class or a string containing the name of the related model. You must use the name of the model as a string if the associated class has not yet been defined in this file before it is referenced! The other parameters of interest in the
</w:t>
        <w:br/>
        <w:t xml:space="preserve">           author
</w:t>
        <w:br/>
        <w:t xml:space="preserve">          field are
</w:t>
        <w:br/>
        <w:t xml:space="preserve">           null=True
</w:t>
        <w:br/>
        <w:t xml:space="preserve">          , which allows the database to store a
</w:t>
        <w:br/>
        <w:t xml:space="preserve">           Null
</w:t>
        <w:br/>
        <w:t xml:space="preserve">          value if no author is selected, and
</w:t>
        <w:br/>
        <w:t xml:space="preserve">           on_delete=models.SET_NULL
</w:t>
        <w:br/>
        <w:t xml:space="preserve">          , which will set the value of the book's author field to
</w:t>
        <w:br/>
        <w:t xml:space="preserve">           Null
</w:t>
        <w:br/>
        <w:t xml:space="preserve">          if the associated author record is deleted.
</w:t>
        <w:br/>
        <w:br/>
        <w:t xml:space="preserve">            Warning:
</w:t>
        <w:br/>
        <w:t xml:space="preserve">           By default
</w:t>
        <w:br/>
        <w:t xml:space="preserve">            on_delete=models.CASCADE
</w:t>
        <w:br/>
        <w:t xml:space="preserve">           , which means that if the author was deleted, this book would be deleted too! We use
</w:t>
        <w:br/>
        <w:t xml:space="preserve">            SET_NULL
</w:t>
        <w:br/>
        <w:t xml:space="preserve">           here, but we could also use
</w:t>
        <w:br/>
        <w:t xml:space="preserve">            PROTECT
</w:t>
        <w:br/>
        <w:t xml:space="preserve">           or
</w:t>
        <w:br/>
        <w:t xml:space="preserve">            RESTRICT
</w:t>
        <w:br/>
        <w:t xml:space="preserve">           to prevent the author being deleted while any book uses it.
          The model also defines
</w:t>
        <w:br/>
        <w:t xml:space="preserve">           __str__()
</w:t>
        <w:br/>
        <w:t xml:space="preserve">          , using the book's
</w:t>
        <w:br/>
        <w:t xml:space="preserve">           title
</w:t>
        <w:br/>
        <w:t xml:space="preserve">          field to represent a
</w:t>
        <w:br/>
        <w:t xml:space="preserve">           Book
</w:t>
        <w:br/>
        <w:t xml:space="preserve">          record. The final method,
</w:t>
        <w:br/>
        <w:t xml:space="preserve">           get_absolute_url()
</w:t>
        <w:br/>
        <w:t xml:space="preserve">          returns a URL that can be used to access a detail record for this model (for this to work, we will have to define a URL mapping that has the name
</w:t>
        <w:br/>
        <w:t xml:space="preserve">           book-detail
</w:t>
        <w:br/>
        <w:t xml:space="preserve">          , and define an associated view and template).
          Next, copy the
</w:t>
        <w:br/>
        <w:t xml:space="preserve">           BookInstance
</w:t>
        <w:br/>
        <w:t xml:space="preserve">          model (shown below) under the other models. The
</w:t>
        <w:br/>
        <w:t xml:space="preserve">           BookInstance
</w:t>
        <w:br/>
        <w:t xml:space="preserve">          represents a specific copy of a book that someone might borrow, and includes information about whether the copy is available or on what date it is expected back, "imprint" or version details, and a unique id for the book in the library.
          Some of the fields and methods will now be familiar. The model uses:
          We additionally declare a few new types of field:
          The method
</w:t>
        <w:br/>
        <w:t xml:space="preserve">           __str__()
</w:t>
        <w:br/>
        <w:t xml:space="preserve">          represents the
</w:t>
        <w:br/>
        <w:t xml:space="preserve">           BookInstance
</w:t>
        <w:br/>
        <w:t xml:space="preserve">          object using a combination of its unique id and the associated
</w:t>
        <w:br/>
        <w:t xml:space="preserve">           Book
</w:t>
        <w:br/>
        <w:t xml:space="preserve">          's title.
</w:t>
        <w:br/>
        <w:br/>
        <w:t xml:space="preserve">            Note:
</w:t>
        <w:br/>
        <w:t xml:space="preserve">           A little Python:
          Copy the
</w:t>
        <w:br/>
        <w:t xml:space="preserve">           Author
</w:t>
        <w:br/>
        <w:t xml:space="preserve">          model (shown below) underneath the existing code in
</w:t>
        <w:br/>
        <w:t xml:space="preserve">           models.py
</w:t>
        <w:br/>
        <w:t xml:space="preserve">          .
          All of the fields/methods should now be familiar. The model defines an author as having a first name, last name, and dates of birth and death (both optional). It specifies that by default the
</w:t>
        <w:br/>
        <w:t xml:space="preserve">           __str__()
</w:t>
        <w:br/>
        <w:t xml:space="preserve">          returns the name in
</w:t>
        <w:br/>
        <w:t xml:space="preserve">           last name
</w:t>
        <w:br/>
        <w:t xml:space="preserve">          ,
</w:t>
        <w:br/>
        <w:t xml:space="preserve">           firstname
</w:t>
        <w:br/>
        <w:t xml:space="preserve">          order. The
</w:t>
        <w:br/>
        <w:t xml:space="preserve">           get_absolute_url()
</w:t>
        <w:br/>
        <w:t xml:space="preserve">          method reverses the
</w:t>
        <w:br/>
        <w:t xml:space="preserve">           author-detail
</w:t>
        <w:br/>
        <w:t xml:space="preserve">          URL mapping to get the URL for displaying an individual author.
          All your models have now been created. Now re-run your database migrations to add them to your database.
          Imagine a local benefactor donates a number of new books written in another language (say, Farsi). The challenge is to work out how these would be best represented in our library website, and then to add them to the models.
          Some things to consider:
          After you've decided, add the field. You can see what we decided on GitHub
</w:t>
        <w:br/>
        <w:t xml:space="preserve">           here
</w:t>
        <w:br/>
        <w:t xml:space="preserve">          .
          Don't forget that after a change to your model, you should again re-run your database migrations to add the changes.
          In this article we've learned how models are defined, and then used this information to design and implement appropriate models for the
</w:t>
        <w:br/>
        <w:t xml:space="preserve">           LocalLibrary
</w:t>
        <w:br/>
        <w:t xml:space="preserve">          website.
          At this point we'll divert briefly from creating the site, and check out the
</w:t>
        <w:br/>
        <w:t xml:space="preserve">           Django Administration site
</w:t>
        <w:br/>
        <w:t xml:space="preserve">          . This site will allow us to add some data to the library, which we can then display using our (yet to be created) views and templates.
</w:t>
        <w:br/>
        <w:br/>
        <w:t xml:space="preserve">           Last modified:
</w:t>
        <w:br/>
        <w:br/>
        <w:br/>
        <w:t xml:space="preserve">           Aug 17, 2022
</w:t>
        <w:br/>
        <w:t xml:space="preserve">          ,
</w:t>
        <w:br/>
        <w:br/>
        <w:br/>
        <w:t xml:space="preserve">           by MDN contributors
</w:t>
        <w:br/>
        <w:br/>
        <w:t xml:space="preserve">       Your blueprint for a better internet.
       Visit
</w:t>
        <w:br/>
        <w:br/>
        <w:br/>
        <w:t xml:space="preserve">        Mozilla Corporation’s
</w:t>
        <w:br/>
        <w:br/>
        <w:br/>
        <w:t xml:space="preserve">       not-for-profit parent, the
</w:t>
        <w:br/>
        <w:br/>
        <w:br/>
        <w:t xml:space="preserve">        Mozilla Foundation
</w:t>
        <w:br/>
        <w:t xml:space="preserve">       .
</w:t>
        <w:br/>
        <w:t xml:space="preserve">       Portions of this content are ©1998–
</w:t>
        <w:br/>
        <w:t xml:space="preserve">       2022
</w:t>
        <w:br/>
        <w:t xml:space="preserve">       by individual mozilla.org contributors. Content available under
</w:t>
        <w:br/>
        <w:br/>
        <w:br/>
        <w:t xml:space="preserve">        a Creative Commons license
</w:t>
        <w:br/>
        <w:t xml:space="preserve">       .
                Web technology reference for developers
                Structure of content on the web
                Code used to describe document style
                General-purpose scripting language
                Protocol for transmitting web resources
                Interfaces for building web applications
                Developing extensions for web browsers
                Web technology reference for developers
                Learn web development
                Learn web development
                Learn to structure web content with HTML
                Learn to style content using CSS
                Learn to run scripts in the browser
                Learn to make the web accessible to all
                A customized MDN experience
                Learn how to use MDN Plus
                Frequently asked questions about MDN Plus
         This article shows how to define models for the LocalLibrary website. It explains what a model is, how it is declared, and some of the main field types. It also briefly shows a few of the main ways you can access model data.
              To be able to design and create your own models, choosing fields appropriately.
          Django web applications access and manage data through Python objects referred to as models. Models define the
</w:t>
        <w:br/>
        <w:t xml:space="preserve">           structure
</w:t>
        <w:br/>
        <w:t xml:space="preserve">          of stored data, including the field
</w:t>
        <w:br/>
        <w:t xml:space="preserve">           types
</w:t>
        <w:br/>
        <w:t xml:space="preserve">          and possibly also their maximum size, default values, selection list options, help text for documentation, label text for forms, etc. The definition of the model is independent of the underlying database — you can choose one of several as part of your project settings. Once you've chosen what database you want to use, you don't need to talk to it directly at all — you just write your model structure and other code, and Django handles all the dirty work of communicating with the database for you.
          This tutorial shows how to define and access the models for the
</w:t>
        <w:br/>
        <w:t xml:space="preserve">           LocalLibrary website
</w:t>
        <w:br/>
        <w:t xml:space="preserve">          example.
          Before you jump in and start coding the models, it's worth taking a few minutes to think about what data we need to store and the relationships between the different objects.
          We know that we need to store information about books (title, summary, author, written language, category, ISBN) and that we might have multiple copies available (with globally unique id, availability status, etc.). We might need to store more information about the author than just their name, and there might be multiple authors with the same or similar names. We want to be able to sort information based on book title, author, written language, and category.
          When designing your models, it makes sense to have separate models for every "object" (a group of related information). In this case, the obvious objects are books, book instances, and authors.
          You might also want to use models to represent selection-list options (e.g. like a drop down list of choices), rather than hard coding the choices into the website itself — this is recommended when all the options aren't known up front or may change. Obvious candidates for models, in this case, include the book genre (e.g. Science Fiction, French Poetry, etc.) and language (English, French, Japanese).
          Once we've decided on our models and field, we need to think about the relationships. Django allows you to define relationships that are one to one (
</w:t>
        <w:br/>
        <w:t xml:space="preserve">           OneToOneField
</w:t>
        <w:br/>
        <w:t xml:space="preserve">          ), one to many (
</w:t>
        <w:br/>
        <w:t xml:space="preserve">           ForeignKey
</w:t>
        <w:br/>
        <w:t xml:space="preserve">          ) and many to many (
</w:t>
        <w:br/>
        <w:t xml:space="preserve">           ManyToManyField
</w:t>
        <w:br/>
        <w:t xml:space="preserve">          ).
          With that in mind, the UML association diagram below shows the models we'll define in this case (as boxes).
</w:t>
        <w:br/>
        <w:br/>
        <w:br/>
        <w:t xml:space="preserve">          We've created models for the book (the generic details of the book), book instance (status of specific physical copies of the book available in the system), and author. We have also decided to have a model for the genre so that values can be created/selected through the admin interface. We've decided not to have a model for the
</w:t>
        <w:br/>
        <w:t xml:space="preserve">           BookInstance:status
</w:t>
        <w:br/>
        <w:t xml:space="preserve">          — we've hardcoded the values (
</w:t>
        <w:br/>
        <w:t xml:space="preserve">           LOAN_STATUS
</w:t>
        <w:br/>
        <w:t xml:space="preserve">          ) because we don't expect these to change. Within each of the boxes, you can see the model name, the field names, and types, and also the methods and their return types.
          The diagram also shows the relationships between the models, including their
</w:t>
        <w:br/>
        <w:t xml:space="preserve">           multiplicities
</w:t>
        <w:br/>
        <w:t xml:space="preserve">          . The multiplicities are the numbers on the diagram showing the numbers (maximum and minimum) of each model that may be present in the relationship. For example, the connecting line between the boxes shows that Book and a Genre are related. The numbers close to the Genre model show that a book must have one or more Genres (as many as you like), while the numbers on the other end of the line next to the Book model show that a Genre can have zero or many associated books.
</w:t>
        <w:br/>
        <w:br/>
        <w:t xml:space="preserve">            Note:
</w:t>
        <w:br/>
        <w:t xml:space="preserve">           The next section provides a basic primer explaining how models are defined and used. As you read it, consider how we will construct each of the models in the diagram above.
          This section provides a brief overview of how a model is defined and some of the more important fields and field arguments.
          Models are usually defined in an application's
</w:t>
        <w:br/>
        <w:t xml:space="preserve">           models.py
</w:t>
        <w:br/>
        <w:t xml:space="preserve">          file. They are implemented as subclasses of
</w:t>
        <w:br/>
        <w:t xml:space="preserve">           django.db.models.Model
</w:t>
        <w:br/>
        <w:t xml:space="preserve">          , and can include fields, methods and metadata. The code fragment below shows a "typical" model, named
</w:t>
        <w:br/>
        <w:t xml:space="preserve">           MyModelName
</w:t>
        <w:br/>
        <w:t xml:space="preserve">          :
          In the below sections we'll explore each of the features inside the model in detail:
          A model can have an arbitrary number of fields, of any type — each one represents a column of data that we want to store in one of our database tables. Each database record (row) will consist of one of each field value. Let's look at the example seen below:
          Our above example has a single field called
</w:t>
        <w:br/>
        <w:t xml:space="preserve">           my_field_name
</w:t>
        <w:br/>
        <w:t xml:space="preserve">          , of type
</w:t>
        <w:br/>
        <w:t xml:space="preserve">           models.CharField
</w:t>
        <w:br/>
        <w:t xml:space="preserve">          — which means that this field will contain strings of alphanumeric characters. The field types are assigned using specific classes, which determine the type of record that is used to store the data in the database, along with validation criteria to be used when values are received from an HTML form (i.e. what constitutes a valid value). The field types can also take arguments that further specify how the field is stored or can be used. In this case we are giving our field two arguments:
          The field name is used to refer to it in queries and templates.
  Fields also have a label, which is specified using the
</w:t>
        <w:br/>
        <w:t xml:space="preserve">           verbose_name
</w:t>
        <w:br/>
        <w:t xml:space="preserve">          argument (with a default value of
</w:t>
        <w:br/>
        <w:t xml:space="preserve">           None
</w:t>
        <w:br/>
        <w:t xml:space="preserve">          ).
  If
</w:t>
        <w:br/>
        <w:t xml:space="preserve">           verbose_name
</w:t>
        <w:br/>
        <w:t xml:space="preserve">          is not set, the label is created from the field name by replacing any underscores with a space, and capitalizing the first letter (for example, the field
</w:t>
        <w:br/>
        <w:t xml:space="preserve">           my_field_name
</w:t>
        <w:br/>
        <w:t xml:space="preserve">          would have a default label of
</w:t>
        <w:br/>
        <w:t xml:space="preserve">           My field name
</w:t>
        <w:br/>
        <w:t xml:space="preserve">          when used in forms).
          The order that fields are declared will affect their default order if a model is rendered in a form (e.g. in the Admin site), though this may be overridden.
          The following common arguments can be used when declaring many/most of the different field types:
</w:t>
        <w:br/>
        <w:br/>
        <w:t xml:space="preserve">              Note:
</w:t>
        <w:br/>
        <w:t xml:space="preserve">             Apps created using
</w:t>
        <w:br/>
        <w:t xml:space="preserve">              manage.py
</w:t>
        <w:br/>
        <w:t xml:space="preserve">             set the type of the primary key to a
</w:t>
        <w:br/>
        <w:t xml:space="preserve">              BigAutoField
</w:t>
        <w:br/>
        <w:t xml:space="preserve">             .
        You can see this in the local library
</w:t>
        <w:br/>
        <w:t xml:space="preserve">              catalog/apps.py
</w:t>
        <w:br/>
        <w:t xml:space="preserve">             file:
          There are many other options — you can view the
</w:t>
        <w:br/>
        <w:t xml:space="preserve">           full list of field options here
</w:t>
        <w:br/>
        <w:t xml:space="preserve">          .
          The following list describes some of the more commonly used types of fields.
          There are many other types of fields, including fields for different types of numbers (big integers, small integers, floats), booleans, URLs, slugs, unique ids, and other "time-related" information (duration, time, etc.). You can view the
</w:t>
        <w:br/>
        <w:t xml:space="preserve">           full list here
</w:t>
        <w:br/>
        <w:t xml:space="preserve">          .
          You can declare model-level metadata for your Model by declaring
</w:t>
        <w:br/>
        <w:t xml:space="preserve">           class Meta
</w:t>
        <w:br/>
        <w:t xml:space="preserve">          , as shown.
          One of the most useful features of this metadata is to control the
</w:t>
        <w:br/>
        <w:t xml:space="preserve">           default ordering
</w:t>
        <w:br/>
        <w:t xml:space="preserve">          of records returned when you query the model type. You do this by specifying the match order in a list of field names to the
</w:t>
        <w:br/>
        <w:t xml:space="preserve">           ordering
</w:t>
        <w:br/>
        <w:t xml:space="preserve">          attribute, as shown above. The ordering will depend on the type of field (character fields are sorted alphabetically, while date fields are sorted in chronological order). As shown above, you can prefix the field name with a minus symbol (-) to reverse the sorting order.
          So as an example, if we chose to sort books like this by default:
          the books would be sorted alphabetically by title, from A-Z, and then by publication date inside each title, from newest to oldest.
          Another common attribute is
</w:t>
        <w:br/>
        <w:t xml:space="preserve">           verbose_name
</w:t>
        <w:br/>
        <w:t xml:space="preserve">          , a verbose name for the class in singular and plural form:
          Other useful attributes allow you to create and apply new "access permissions" for the model (default permissions are applied automatically), allow ordering based on another field, or to declare that the class is "abstract" (a base class that you cannot create records for, and will instead be derived from to create other models).
          Many of the other metadata options control what database must be used for the model and how the data is stored (these are really only useful if you need to map a model to an existing database).
          The full list of metadata options are available here:
</w:t>
        <w:br/>
        <w:t xml:space="preserve">           Model metadata options
</w:t>
        <w:br/>
        <w:t xml:space="preserve">          (Django docs).
          A model can also have methods.
</w:t>
        <w:br/>
        <w:br/>
        <w:t xml:space="preserve">           Minimally, in every model you should define the standard Python class method
</w:t>
        <w:br/>
        <w:t xml:space="preserve">            __str__()
</w:t>
        <w:br/>
        <w:t xml:space="preserve">           to return a human-readable string for each object.
</w:t>
        <w:br/>
        <w:t xml:space="preserve">          This string is used to represent individual records in the administration site (and anywhere else you need to refer to a model instance). Often this will return a title or name field from the model.
          Another common method to include in Django models is
</w:t>
        <w:br/>
        <w:t xml:space="preserve">           get_absolute_url()
</w:t>
        <w:br/>
        <w:t xml:space="preserve">          , which returns a URL for displaying individual model records on the website (if you define this method then Django will automatically add a "View on Site" button to the model's record editing screens in the Admin site). A typical pattern for
</w:t>
        <w:br/>
        <w:t xml:space="preserve">           get_absolute_url()
</w:t>
        <w:br/>
        <w:t xml:space="preserve">          is shown below.
</w:t>
        <w:br/>
        <w:br/>
        <w:t xml:space="preserve">            Note:
</w:t>
        <w:br/>
        <w:t xml:space="preserve">           Assuming you will use URLs like
</w:t>
        <w:br/>
        <w:t xml:space="preserve">            /myapplication/mymodelname/2
</w:t>
        <w:br/>
        <w:t xml:space="preserve">           to display individual records for your model (where "2" is the
</w:t>
        <w:br/>
        <w:t xml:space="preserve">            id
</w:t>
        <w:br/>
        <w:t xml:space="preserve">           for a particular record), you will need to create a URL mapper to pass the response and id to a "model detail view" (which will do the work required to display the record). The
</w:t>
        <w:br/>
        <w:t xml:space="preserve">            reverse()
</w:t>
        <w:br/>
        <w:t xml:space="preserve">           function above is able to "reverse" your URL mapper (in the above case named
</w:t>
        <w:br/>
        <w:t xml:space="preserve">            'model-detail-view'
</w:t>
        <w:br/>
        <w:t xml:space="preserve">           ) in order to create a URL of the right format.
           Of course to make this work you still have to write the URL mapping, view, and template!
          You can also define any other methods you like, and call them from your code or templates (provided that they don't take any parameters).
          Once you've defined your model classes you can use them to create, update, or delete records, and to run queries to get all records or particular subsets of records. We'll show you how to do that in the tutorial when we define our views, but here is a brief summary.
          To create a record you can define an instance of the model and then call
</w:t>
        <w:br/>
        <w:t xml:space="preserve">           save()
</w:t>
        <w:br/>
        <w:t xml:space="preserve">          .
</w:t>
        <w:br/>
        <w:br/>
        <w:t xml:space="preserve">            Note:
</w:t>
        <w:br/>
        <w:t xml:space="preserve">           If you haven't declared any field as a
</w:t>
        <w:br/>
        <w:t xml:space="preserve">            primary_key
</w:t>
        <w:br/>
        <w:t xml:space="preserve">           , the new record will be given one automatically, with the field name
</w:t>
        <w:br/>
        <w:t xml:space="preserve">            id
</w:t>
        <w:br/>
        <w:t xml:space="preserve">           . You could query this field after saving the above record, and it would have a value of 1.
          You can access the fields in this new record using the dot syntax, and change the values. You have to call
</w:t>
        <w:br/>
        <w:t xml:space="preserve">           save()
</w:t>
        <w:br/>
        <w:t xml:space="preserve">          to store modified values to the database.
          You can search for records that match certain criteria using the model's
</w:t>
        <w:br/>
        <w:t xml:space="preserve">           objects
</w:t>
        <w:br/>
        <w:t xml:space="preserve">          attribute (provided by the base class).
</w:t>
        <w:br/>
        <w:br/>
        <w:t xml:space="preserve">            Note:
</w:t>
        <w:br/>
        <w:t xml:space="preserve">           Explaining how to search for records using "abstract" model and field names can be a little confusing. In the discussion below, we'll refer to a
</w:t>
        <w:br/>
        <w:t xml:space="preserve">            Book
</w:t>
        <w:br/>
        <w:t xml:space="preserve">           model with
</w:t>
        <w:br/>
        <w:t xml:space="preserve">            title
</w:t>
        <w:br/>
        <w:t xml:space="preserve">           and
</w:t>
        <w:br/>
        <w:t xml:space="preserve">            genre
</w:t>
        <w:br/>
        <w:t xml:space="preserve">           fields, where genre is also a model with a single field
</w:t>
        <w:br/>
        <w:t xml:space="preserve">            name
</w:t>
        <w:br/>
        <w:t xml:space="preserve">           .
          We can get all records for a model as a
</w:t>
        <w:br/>
        <w:t xml:space="preserve">           QuerySet
</w:t>
        <w:br/>
        <w:t xml:space="preserve">          , using
</w:t>
        <w:br/>
        <w:t xml:space="preserve">           objects.all()
</w:t>
        <w:br/>
        <w:t xml:space="preserve">          . The
</w:t>
        <w:br/>
        <w:t xml:space="preserve">           QuerySet
</w:t>
        <w:br/>
        <w:t xml:space="preserve">          is an iterable object, meaning that it contains a number of objects that we can iterate/loop through.
          Django's
</w:t>
        <w:br/>
        <w:t xml:space="preserve">           filter()
</w:t>
        <w:br/>
        <w:t xml:space="preserve">          method allows us to filter the returned
</w:t>
        <w:br/>
        <w:t xml:space="preserve">           QuerySet
</w:t>
        <w:br/>
        <w:t xml:space="preserve">          to match a specified
</w:t>
        <w:br/>
        <w:t xml:space="preserve">           text
</w:t>
        <w:br/>
        <w:t xml:space="preserve">          or
</w:t>
        <w:br/>
        <w:t xml:space="preserve">           numeric
</w:t>
        <w:br/>
        <w:t xml:space="preserve">          field against particular criteria. For example, to filter for books that contain "wild" in the title and then count them, we could do the following.
          The fields to match and the type of match are defined in the filter parameter name, using the format:
</w:t>
        <w:br/>
        <w:t xml:space="preserve">           field_name__match_type
</w:t>
        <w:br/>
        <w:t xml:space="preserve">          (note the
</w:t>
        <w:br/>
        <w:t xml:space="preserve">           double underscore
</w:t>
        <w:br/>
        <w:t xml:space="preserve">          between
</w:t>
        <w:br/>
        <w:t xml:space="preserve">           title
</w:t>
        <w:br/>
        <w:t xml:space="preserve">          and
</w:t>
        <w:br/>
        <w:t xml:space="preserve">           contains
</w:t>
        <w:br/>
        <w:t xml:space="preserve">          above). Above we're filtering
</w:t>
        <w:br/>
        <w:t xml:space="preserve">           title
</w:t>
        <w:br/>
        <w:t xml:space="preserve">          with a case-sensitive match. There are many other types of matches you can do:
</w:t>
        <w:br/>
        <w:t xml:space="preserve">           icontains
</w:t>
        <w:br/>
        <w:t xml:space="preserve">          (case insensitive),
</w:t>
        <w:br/>
        <w:t xml:space="preserve">           iexact
</w:t>
        <w:br/>
        <w:t xml:space="preserve">          (case-insensitive exact match),
</w:t>
        <w:br/>
        <w:t xml:space="preserve">           exact
</w:t>
        <w:br/>
        <w:t xml:space="preserve">          (case-sensitive exact match) and
</w:t>
        <w:br/>
        <w:t xml:space="preserve">           in
</w:t>
        <w:br/>
        <w:t xml:space="preserve">          ,
</w:t>
        <w:br/>
        <w:t xml:space="preserve">           gt
</w:t>
        <w:br/>
        <w:t xml:space="preserve">          (greater than),
</w:t>
        <w:br/>
        <w:t xml:space="preserve">           startswith
</w:t>
        <w:br/>
        <w:t xml:space="preserve">          , etc. The
</w:t>
        <w:br/>
        <w:t xml:space="preserve">           full list is here
</w:t>
        <w:br/>
        <w:t xml:space="preserve">          .
          In some cases, you'll need to filter on a field that defines a one-to-many relationship to another model (e.g. a
</w:t>
        <w:br/>
        <w:t xml:space="preserve">           ForeignKey
</w:t>
        <w:br/>
        <w:t xml:space="preserve">          ). In this case, you can "index" to fields within the related model with additional double underscores.
  So for example to filter for books with a specific genre pattern, you will have to index to the
</w:t>
        <w:br/>
        <w:t xml:space="preserve">           name
</w:t>
        <w:br/>
        <w:t xml:space="preserve">          through the
</w:t>
        <w:br/>
        <w:t xml:space="preserve">           genre
</w:t>
        <w:br/>
        <w:t xml:space="preserve">          field, as shown below:
</w:t>
        <w:br/>
        <w:br/>
        <w:t xml:space="preserve">            Note:
</w:t>
        <w:br/>
        <w:t xml:space="preserve">           You can use underscores (
</w:t>
        <w:br/>
        <w:t xml:space="preserve">            __
</w:t>
        <w:br/>
        <w:t xml:space="preserve">           ) to navigate as many levels of relationships (
</w:t>
        <w:br/>
        <w:t xml:space="preserve">            ForeignKey
</w:t>
        <w:br/>
        <w:t xml:space="preserve">           /
</w:t>
        <w:br/>
        <w:t xml:space="preserve">            ManyToManyField
</w:t>
        <w:br/>
        <w:t xml:space="preserve">           ) as you like.
    For example, a
</w:t>
        <w:br/>
        <w:t xml:space="preserve">            Book
</w:t>
        <w:br/>
        <w:t xml:space="preserve">           that had different types, defined using a further "cover" relationship might have a parameter name:
</w:t>
        <w:br/>
        <w:t xml:space="preserve">            type__cover__name__exact='hard'.
</w:t>
        <w:br/>
        <w:br/>
        <w:t xml:space="preserve">          There is a lot more you can do with queries, including backwards searches from related models, chaining filters, returning a smaller set of values, etc. For more information, see
</w:t>
        <w:br/>
        <w:t xml:space="preserve">           Making queries
</w:t>
        <w:br/>
        <w:t xml:space="preserve">          (Django Docs).
          In this section we will start defining the models for the library. Open
</w:t>
        <w:br/>
        <w:t xml:space="preserve">           models.py
</w:t>
        <w:br/>
        <w:t xml:space="preserve">          (in /locallibrary/catalog/). The boilerplate at the top of the page imports the
</w:t>
        <w:br/>
        <w:t xml:space="preserve">           models
</w:t>
        <w:br/>
        <w:t xml:space="preserve">          module, which contains the model base class
</w:t>
        <w:br/>
        <w:t xml:space="preserve">           models.Model
</w:t>
        <w:br/>
        <w:t xml:space="preserve">          that our models will inherit from.
          Copy the
</w:t>
        <w:br/>
        <w:t xml:space="preserve">           Genre
</w:t>
        <w:br/>
        <w:t xml:space="preserve">          model code shown below and paste it into the bottom of your
</w:t>
        <w:br/>
        <w:t xml:space="preserve">           models.py
</w:t>
        <w:br/>
        <w:t xml:space="preserve">          file. This model is used to store information about the book category — for example whether it is fiction or non-fiction, romance or military history, etc.
  As mentioned above, we've created the genre as a model rather than as free text or a selection list so that the possible values can be managed through the database rather than being hard coded.
          The model has a single
</w:t>
        <w:br/>
        <w:t xml:space="preserve">           CharField
</w:t>
        <w:br/>
        <w:t xml:space="preserve">          field (
</w:t>
        <w:br/>
        <w:t xml:space="preserve">           name
</w:t>
        <w:br/>
        <w:t xml:space="preserve">          ), which is used to describe the genre (this is limited to 200 characters and has some
</w:t>
        <w:br/>
        <w:t xml:space="preserve">           help_text
</w:t>
        <w:br/>
        <w:t xml:space="preserve">          ). At the end of the model, we declare a
</w:t>
        <w:br/>
        <w:t xml:space="preserve">           __str__()
</w:t>
        <w:br/>
        <w:t xml:space="preserve">          method, which returns the name of the genre defined by a particular record. No verbose name has been defined, so the field will be called
</w:t>
        <w:br/>
        <w:t xml:space="preserve">           Name
</w:t>
        <w:br/>
        <w:t xml:space="preserve">          in forms.
          Copy the
</w:t>
        <w:br/>
        <w:t xml:space="preserve">           Book
</w:t>
        <w:br/>
        <w:t xml:space="preserve">          model below and again paste it into the bottom of your file. The
</w:t>
        <w:br/>
        <w:t xml:space="preserve">           Book
</w:t>
        <w:br/>
        <w:t xml:space="preserve">          model represents all information about an available book in a general sense, but not a particular physical "instance" or "copy" available for loan. The model uses a
</w:t>
        <w:br/>
        <w:t xml:space="preserve">           CharField
</w:t>
        <w:br/>
        <w:t xml:space="preserve">          to represent the book's
</w:t>
        <w:br/>
        <w:t xml:space="preserve">           title
</w:t>
        <w:br/>
        <w:t xml:space="preserve">          and
</w:t>
        <w:br/>
        <w:t xml:space="preserve">           isbn
</w:t>
        <w:br/>
        <w:t xml:space="preserve">          . For
</w:t>
        <w:br/>
        <w:t xml:space="preserve">           isbn
</w:t>
        <w:br/>
        <w:t xml:space="preserve">          , note how the first unnamed parameter explicitly sets the label as "ISBN" (otherwise, it would default to "Isbn"). We also set the parameter
</w:t>
        <w:br/>
        <w:t xml:space="preserve">           unique
</w:t>
        <w:br/>
        <w:t xml:space="preserve">          as
</w:t>
        <w:br/>
        <w:t xml:space="preserve">           true
</w:t>
        <w:br/>
        <w:t xml:space="preserve">          to ensure all books have a unique ISBN (the unique parameter makes the field value globally unique in a table). The model uses
</w:t>
        <w:br/>
        <w:t xml:space="preserve">           TextField
</w:t>
        <w:br/>
        <w:t xml:space="preserve">          for the
</w:t>
        <w:br/>
        <w:t xml:space="preserve">           summary
</w:t>
        <w:br/>
        <w:t xml:space="preserve">          , because this text may need to be quite long.
          The genre is a
</w:t>
        <w:br/>
        <w:t xml:space="preserve">           ManyToManyField
</w:t>
        <w:br/>
        <w:t xml:space="preserve">          , so that a book can have multiple genres and a genre can have many books. The author is declared as
</w:t>
        <w:br/>
        <w:t xml:space="preserve">           ForeignKey
</w:t>
        <w:br/>
        <w:t xml:space="preserve">          , so each book will only have one author, but an author may have many books (in practice a book might have multiple authors, but not in this implementation!)
          In both field types the related model class is declared as the first unnamed parameter using either the model class or a string containing the name of the related model. You must use the name of the model as a string if the associated class has not yet been defined in this file before it is referenced! The other parameters of interest in the
</w:t>
        <w:br/>
        <w:t xml:space="preserve">           author
</w:t>
        <w:br/>
        <w:t xml:space="preserve">          field are
</w:t>
        <w:br/>
        <w:t xml:space="preserve">           null=True
</w:t>
        <w:br/>
        <w:t xml:space="preserve">          , which allows the database to store a
</w:t>
        <w:br/>
        <w:t xml:space="preserve">           Null
</w:t>
        <w:br/>
        <w:t xml:space="preserve">          value if no author is selected, and
</w:t>
        <w:br/>
        <w:t xml:space="preserve">           on_delete=models.SET_NULL
</w:t>
        <w:br/>
        <w:t xml:space="preserve">          , which will set the value of the book's author field to
</w:t>
        <w:br/>
        <w:t xml:space="preserve">           Null
</w:t>
        <w:br/>
        <w:t xml:space="preserve">          if the associated author record is deleted.
</w:t>
        <w:br/>
        <w:br/>
        <w:t xml:space="preserve">            Warning:
</w:t>
        <w:br/>
        <w:t xml:space="preserve">           By default
</w:t>
        <w:br/>
        <w:t xml:space="preserve">            on_delete=models.CASCADE
</w:t>
        <w:br/>
        <w:t xml:space="preserve">           , which means that if the author was deleted, this book would be deleted too! We use
</w:t>
        <w:br/>
        <w:t xml:space="preserve">            SET_NULL
</w:t>
        <w:br/>
        <w:t xml:space="preserve">           here, but we could also use
</w:t>
        <w:br/>
        <w:t xml:space="preserve">            PROTECT
</w:t>
        <w:br/>
        <w:t xml:space="preserve">           or
</w:t>
        <w:br/>
        <w:t xml:space="preserve">            RESTRICT
</w:t>
        <w:br/>
        <w:t xml:space="preserve">           to prevent the author being deleted while any book uses it.
          The model also defines
</w:t>
        <w:br/>
        <w:t xml:space="preserve">           __str__()
</w:t>
        <w:br/>
        <w:t xml:space="preserve">          , using the book's
</w:t>
        <w:br/>
        <w:t xml:space="preserve">           title
</w:t>
        <w:br/>
        <w:t xml:space="preserve">          field to represent a
</w:t>
        <w:br/>
        <w:t xml:space="preserve">           Book
</w:t>
        <w:br/>
        <w:t xml:space="preserve">          record. The final method,
</w:t>
        <w:br/>
        <w:t xml:space="preserve">           get_absolute_url()
</w:t>
        <w:br/>
        <w:t xml:space="preserve">          returns a URL that can be used to access a detail record for this model (for this to work, we will have to define a URL mapping that has the name
</w:t>
        <w:br/>
        <w:t xml:space="preserve">           book-detail
</w:t>
        <w:br/>
        <w:t xml:space="preserve">          , and define an associated view and template).
          Next, copy the
</w:t>
        <w:br/>
        <w:t xml:space="preserve">           BookInstance
</w:t>
        <w:br/>
        <w:t xml:space="preserve">          model (shown below) under the other models. The
</w:t>
        <w:br/>
        <w:t xml:space="preserve">           BookInstance
</w:t>
        <w:br/>
        <w:t xml:space="preserve">          represents a specific copy of a book that someone might borrow, and includes information about whether the copy is available or on what date it is expected back, "imprint" or version details, and a unique id for the book in the library.
          Some of the fields and methods will now be familiar. The model uses:
          We additionally declare a few new types of field:
          The method
</w:t>
        <w:br/>
        <w:t xml:space="preserve">           __str__()
</w:t>
        <w:br/>
        <w:t xml:space="preserve">          represents the
</w:t>
        <w:br/>
        <w:t xml:space="preserve">           BookInstance
</w:t>
        <w:br/>
        <w:t xml:space="preserve">          object using a combination of its unique id and the associated
</w:t>
        <w:br/>
        <w:t xml:space="preserve">           Book
</w:t>
        <w:br/>
        <w:t xml:space="preserve">          's title.
</w:t>
        <w:br/>
        <w:br/>
        <w:t xml:space="preserve">            Note:
</w:t>
        <w:br/>
        <w:t xml:space="preserve">           A little Python:
          Copy the
</w:t>
        <w:br/>
        <w:t xml:space="preserve">           Author
</w:t>
        <w:br/>
        <w:t xml:space="preserve">          model (shown below) underneath the existing code in
</w:t>
        <w:br/>
        <w:t xml:space="preserve">           models.py
</w:t>
        <w:br/>
        <w:t xml:space="preserve">          .
          All of the fields/methods should now be familiar. The model defines an author as having a first name, last name, and dates of birth and death (both optional). It specifies that by default the
</w:t>
        <w:br/>
        <w:t xml:space="preserve">           __str__()
</w:t>
        <w:br/>
        <w:t xml:space="preserve">          returns the name in
</w:t>
        <w:br/>
        <w:t xml:space="preserve">           last name
</w:t>
        <w:br/>
        <w:t xml:space="preserve">          ,
</w:t>
        <w:br/>
        <w:t xml:space="preserve">           firstname
</w:t>
        <w:br/>
        <w:t xml:space="preserve">          order. The
</w:t>
        <w:br/>
        <w:t xml:space="preserve">           get_absolute_url()
</w:t>
        <w:br/>
        <w:t xml:space="preserve">          method reverses the
</w:t>
        <w:br/>
        <w:t xml:space="preserve">           author-detail
</w:t>
        <w:br/>
        <w:t xml:space="preserve">          URL mapping to get the URL for displaying an individual author.
          All your models have now been created. Now re-run your database migrations to add them to your database.
          Imagine a local benefactor donates a number of new books written in another language (say, Farsi). The challenge is to work out how these would be best represented in our library website, and then to add them to the models.
          Some things to consider:
          After you've decided, add the field. You can see what we decided on GitHub
</w:t>
        <w:br/>
        <w:t xml:space="preserve">           here
</w:t>
        <w:br/>
        <w:t xml:space="preserve">          .
          Don't forget that after a change to your model, you should again re-run your database migrations to add the changes.
          In this article we've learned how models are defined, and then used this information to design and implement appropriate models for the
</w:t>
        <w:br/>
        <w:t xml:space="preserve">           LocalLibrary
</w:t>
        <w:br/>
        <w:t xml:space="preserve">          website.
          At this point we'll divert briefly from creating the site, and check out the
</w:t>
        <w:br/>
        <w:t xml:space="preserve">           Django Administration site
</w:t>
        <w:br/>
        <w:t xml:space="preserve">          . This site will allow us to add some data to the library, which we can then display using our (yet to be created) views and templates.
</w:t>
        <w:br/>
        <w:br/>
        <w:t xml:space="preserve">           Last modified:
</w:t>
        <w:br/>
        <w:br/>
        <w:br/>
        <w:t xml:space="preserve">           Aug 17, 2022
</w:t>
        <w:br/>
        <w:t xml:space="preserve">          ,
</w:t>
        <w:br/>
        <w:br/>
        <w:br/>
        <w:t xml:space="preserve">           by MDN contributors
</w:t>
        <w:br/>
        <w:br/>
        <w:t xml:space="preserve">                Web technology reference for developers
                Structure of content on the web
                Code used to describe document style
                General-purpose scripting language
                Protocol for transmitting web resources
                Interfaces for building web applications
                Developing extensions for web browsers
                Web technology reference for developers
                Learn web development
                Learn web development
                Learn to structure web content with HTML
                Learn to style content using CSS
                Learn to run scripts in the browser
                Learn to make the web accessible to all
                A customized MDN experience
                Learn how to use MDN Plus
                Frequently asked questions about MDN Plus
                Web technology reference for developers
                Structure of content on the web
                Code used to describe document style
                General-purpose scripting language
                Protocol for transmitting web resources
                Interfaces for building web applications
                Developing extensions for web browsers
                Web technology reference for developers
                Learn web development
                Learn web development
                Learn to structure web content with HTML
                Learn to style content using CSS
                Learn to run scripts in the browser
                Learn to make the web accessible to all
                A customized MDN experience
                Learn how to use MDN Plus
                Frequently asked questions about MDN Plus
                Web technology reference for developers
                Structure of content on the web
                Code used to describe document style
                General-purpose scripting language
                Protocol for transmitting web resources
                Interfaces for building web applications
                Developing extensions for web browsers
                Web technology reference for developers
                Learn web development
                Learn web development
                Learn to structure web content with HTML
                Learn to style content using CSS
                Learn to run scripts in the browser
                Learn to make the web accessible to all
                A customized MDN experience
                Learn how to use MDN Plus
                Frequently asked questions about MDN Plus
                Web technology reference for developers
                Structure of content on the web
                Code used to describe document style
                General-purpose scripting language
                Protocol for transmitting web resources
                Interfaces for building web applications
                Developing extensions for web browsers
                Web technology reference for developers
                Learn web development
                Learn web development
                Learn to structure web content with HTML
                Learn to style content using CSS
                Learn to run scripts in the browser
                Learn to make the web accessible to all
                A customized MDN experience
                Learn how to use MDN Plus
                Frequently asked questions about MDN Plus
         This article shows how to define models for the LocalLibrary website. It explains what a model is, how it is declared, and some of the main field types. It also briefly shows a few of the main ways you can access model data.
              To be able to design and create your own models, choosing fields appropriately.
          Django web applications access and manage data through Python objects referred to as models. Models define the
</w:t>
        <w:br/>
        <w:t xml:space="preserve">           structure
</w:t>
        <w:br/>
        <w:t xml:space="preserve">          of stored data, including the field
</w:t>
        <w:br/>
        <w:t xml:space="preserve">           types
</w:t>
        <w:br/>
        <w:t xml:space="preserve">          and possibly also their maximum size, default values, selection list options, help text for documentation, label text for forms, etc. The definition of the model is independent of the underlying database — you can choose one of several as part of your project settings. Once you've chosen what database you want to use, you don't need to talk to it directly at all — you just write your model structure and other code, and Django handles all the dirty work of communicating with the database for you.
          This tutorial shows how to define and access the models for the
</w:t>
        <w:br/>
        <w:t xml:space="preserve">           LocalLibrary website
</w:t>
        <w:br/>
        <w:t xml:space="preserve">          example.
          Before you jump in and start coding the models, it's worth taking a few minutes to think about what data we need to store and the relationships between the different objects.
          We know that we need to store information about books (title, summary, author, written language, category, ISBN) and that we might have multiple copies available (with globally unique id, availability status, etc.). We might need to store more information about the author than just their name, and there might be multiple authors with the same or similar names. We want to be able to sort information based on book title, author, written language, and category.
          When designing your models, it makes sense to have separate models for every "object" (a group of related information). In this case, the obvious objects are books, book instances, and authors.
          You might also want to use models to represent selection-list options (e.g. like a drop down list of choices), rather than hard coding the choices into the website itself — this is recommended when all the options aren't known up front or may change. Obvious candidates for models, in this case, include the book genre (e.g. Science Fiction, French Poetry, etc.) and language (English, French, Japanese).
          Once we've decided on our models and field, we need to think about the relationships. Django allows you to define relationships that are one to one (
</w:t>
        <w:br/>
        <w:t xml:space="preserve">           OneToOneField
</w:t>
        <w:br/>
        <w:t xml:space="preserve">          ), one to many (
</w:t>
        <w:br/>
        <w:t xml:space="preserve">           ForeignKey
</w:t>
        <w:br/>
        <w:t xml:space="preserve">          ) and many to many (
</w:t>
        <w:br/>
        <w:t xml:space="preserve">           ManyToManyField
</w:t>
        <w:br/>
        <w:t xml:space="preserve">          ).
          With that in mind, the UML association diagram below shows the models we'll define in this case (as boxes).
</w:t>
        <w:br/>
        <w:br/>
        <w:br/>
        <w:t xml:space="preserve">          We've created models for the book (the generic details of the book), book instance (status of specific physical copies of the book available in the system), and author. We have also decided to have a model for the genre so that values can be created/selected through the admin interface. We've decided not to have a model for the
</w:t>
        <w:br/>
        <w:t xml:space="preserve">           BookInstance:status
</w:t>
        <w:br/>
        <w:t xml:space="preserve">          — we've hardcoded the values (
</w:t>
        <w:br/>
        <w:t xml:space="preserve">           LOAN_STATUS
</w:t>
        <w:br/>
        <w:t xml:space="preserve">          ) because we don't expect these to change. Within each of the boxes, you can see the model name, the field names, and types, and also the methods and their return types.
          The diagram also shows the relationships between the models, including their
</w:t>
        <w:br/>
        <w:t xml:space="preserve">           multiplicities
</w:t>
        <w:br/>
        <w:t xml:space="preserve">          . The multiplicities are the numbers on the diagram showing the numbers (maximum and minimum) of each model that may be present in the relationship. For example, the connecting line between the boxes shows that Book and a Genre are related. The numbers close to the Genre model show that a book must have one or more Genres (as many as you like), while the numbers on the other end of the line next to the Book model show that a Genre can have zero or many associated books.
</w:t>
        <w:br/>
        <w:br/>
        <w:t xml:space="preserve">            Note:
</w:t>
        <w:br/>
        <w:t xml:space="preserve">           The next section provides a basic primer explaining how models are defined and used. As you read it, consider how we will construct each of the models in the diagram above.
          This section provides a brief overview of how a model is defined and some of the more important fields and field arguments.
          Models are usually defined in an application's
</w:t>
        <w:br/>
        <w:t xml:space="preserve">           models.py
</w:t>
        <w:br/>
        <w:t xml:space="preserve">          file. They are implemented as subclasses of
</w:t>
        <w:br/>
        <w:t xml:space="preserve">           django.db.models.Model
</w:t>
        <w:br/>
        <w:t xml:space="preserve">          , and can include fields, methods and metadata. The code fragment below shows a "typical" model, named
</w:t>
        <w:br/>
        <w:t xml:space="preserve">           MyModelName
</w:t>
        <w:br/>
        <w:t xml:space="preserve">          :
          In the below sections we'll explore each of the features inside the model in detail:
          A model can have an arbitrary number of fields, of any type — each one represents a column of data that we want to store in one of our database tables. Each database record (row) will consist of one of each field value. Let's look at the example seen below:
          Our above example has a single field called
</w:t>
        <w:br/>
        <w:t xml:space="preserve">           my_field_name
</w:t>
        <w:br/>
        <w:t xml:space="preserve">          , of type
</w:t>
        <w:br/>
        <w:t xml:space="preserve">           models.CharField
</w:t>
        <w:br/>
        <w:t xml:space="preserve">          — which means that this field will contain strings of alphanumeric characters. The field types are assigned using specific classes, which determine the type of record that is used to store the data in the database, along with validation criteria to be used when values are received from an HTML form (i.e. what constitutes a valid value). The field types can also take arguments that further specify how the field is stored or can be used. In this case we are giving our field two arguments:
          The field name is used to refer to it in queries and templates.
  Fields also have a label, which is specified using the
</w:t>
        <w:br/>
        <w:t xml:space="preserve">           verbose_name
</w:t>
        <w:br/>
        <w:t xml:space="preserve">          argument (with a default value of
</w:t>
        <w:br/>
        <w:t xml:space="preserve">           None
</w:t>
        <w:br/>
        <w:t xml:space="preserve">          ).
  If
</w:t>
        <w:br/>
        <w:t xml:space="preserve">           verbose_name
</w:t>
        <w:br/>
        <w:t xml:space="preserve">          is not set, the label is created from the field name by replacing any underscores with a space, and capitalizing the first letter (for example, the field
</w:t>
        <w:br/>
        <w:t xml:space="preserve">           my_field_name
</w:t>
        <w:br/>
        <w:t xml:space="preserve">          would have a default label of
</w:t>
        <w:br/>
        <w:t xml:space="preserve">           My field name
</w:t>
        <w:br/>
        <w:t xml:space="preserve">          when used in forms).
          The order that fields are declared will affect their default order if a model is rendered in a form (e.g. in the Admin site), though this may be overridden.
          The following common arguments can be used when declaring many/most of the different field types:
</w:t>
        <w:br/>
        <w:br/>
        <w:t xml:space="preserve">              Note:
</w:t>
        <w:br/>
        <w:t xml:space="preserve">             Apps created using
</w:t>
        <w:br/>
        <w:t xml:space="preserve">              manage.py
</w:t>
        <w:br/>
        <w:t xml:space="preserve">             set the type of the primary key to a
</w:t>
        <w:br/>
        <w:t xml:space="preserve">              BigAutoField
</w:t>
        <w:br/>
        <w:t xml:space="preserve">             .
        You can see this in the local library
</w:t>
        <w:br/>
        <w:t xml:space="preserve">              catalog/apps.py
</w:t>
        <w:br/>
        <w:t xml:space="preserve">             file:
          There are many other options — you can view the
</w:t>
        <w:br/>
        <w:t xml:space="preserve">           full list of field options here
</w:t>
        <w:br/>
        <w:t xml:space="preserve">          .
          The following list describes some of the more commonly used types of fields.
          There are many other types of fields, including fields for different types of numbers (big integers, small integers, floats), booleans, URLs, slugs, unique ids, and other "time-related" information (duration, time, etc.). You can view the
</w:t>
        <w:br/>
        <w:t xml:space="preserve">           full list here
</w:t>
        <w:br/>
        <w:t xml:space="preserve">          .
          You can declare model-level metadata for your Model by declaring
</w:t>
        <w:br/>
        <w:t xml:space="preserve">           class Meta
</w:t>
        <w:br/>
        <w:t xml:space="preserve">          , as shown.
          One of the most useful features of this metadata is to control the
</w:t>
        <w:br/>
        <w:t xml:space="preserve">           default ordering
</w:t>
        <w:br/>
        <w:t xml:space="preserve">          of records returned when you query the model type. You do this by specifying the match order in a list of field names to the
</w:t>
        <w:br/>
        <w:t xml:space="preserve">           ordering
</w:t>
        <w:br/>
        <w:t xml:space="preserve">          attribute, as shown above. The ordering will depend on the type of field (character fields are sorted alphabetically, while date fields are sorted in chronological order). As shown above, you can prefix the field name with a minus symbol (-) to reverse the sorting order.
          So as an example, if we chose to sort books like this by default:
          the books would be sorted alphabetically by title, from A-Z, and then by publication date inside each title, from newest to oldest.
          Another common attribute is
</w:t>
        <w:br/>
        <w:t xml:space="preserve">           verbose_name
</w:t>
        <w:br/>
        <w:t xml:space="preserve">          , a verbose name for the class in singular and plural form:
          Other useful attributes allow you to create and apply new "access permissions" for the model (default permissions are applied automatically), allow ordering based on another field, or to declare that the class is "abstract" (a base class that you cannot create records for, and will instead be derived from to create other models).
          Many of the other metadata options control what database must be used for the model and how the data is stored (these are really only useful if you need to map a model to an existing database).
          The full list of metadata options are available here:
</w:t>
        <w:br/>
        <w:t xml:space="preserve">           Model metadata options
</w:t>
        <w:br/>
        <w:t xml:space="preserve">          (Django docs).
          A model can also have methods.
</w:t>
        <w:br/>
        <w:br/>
        <w:t xml:space="preserve">           Minimally, in every model you should define the standard Python class method
</w:t>
        <w:br/>
        <w:t xml:space="preserve">            __str__()
</w:t>
        <w:br/>
        <w:t xml:space="preserve">           to return a human-readable string for each object.
</w:t>
        <w:br/>
        <w:t xml:space="preserve">          This string is used to represent individual records in the administration site (and anywhere else you need to refer to a model instance). Often this will return a title or name field from the model.
          Another common method to include in Django models is
</w:t>
        <w:br/>
        <w:t xml:space="preserve">           get_absolute_url()
</w:t>
        <w:br/>
        <w:t xml:space="preserve">          , which returns a URL for displaying individual model records on the website (if you define this method then Django will automatically add a "View on Site" button to the model's record editing screens in the Admin site). A typical pattern for
</w:t>
        <w:br/>
        <w:t xml:space="preserve">           get_absolute_url()
</w:t>
        <w:br/>
        <w:t xml:space="preserve">          is shown below.
</w:t>
        <w:br/>
        <w:br/>
        <w:t xml:space="preserve">            Note:
</w:t>
        <w:br/>
        <w:t xml:space="preserve">           Assuming you will use URLs like
</w:t>
        <w:br/>
        <w:t xml:space="preserve">            /myapplication/mymodelname/2
</w:t>
        <w:br/>
        <w:t xml:space="preserve">           to display individual records for your model (where "2" is the
</w:t>
        <w:br/>
        <w:t xml:space="preserve">            id
</w:t>
        <w:br/>
        <w:t xml:space="preserve">           for a particular record), you will need to create a URL mapper to pass the response and id to a "model detail view" (which will do the work required to display the record). The
</w:t>
        <w:br/>
        <w:t xml:space="preserve">            reverse()
</w:t>
        <w:br/>
        <w:t xml:space="preserve">           function above is able to "reverse" your URL mapper (in the above case named
</w:t>
        <w:br/>
        <w:t xml:space="preserve">            'model-detail-view'
</w:t>
        <w:br/>
        <w:t xml:space="preserve">           ) in order to create a URL of the right format.
           Of course to make this work you still have to write the URL mapping, view, and template!
          You can also define any other methods you like, and call them from your code or templates (provided that they don't take any parameters).
          Once you've defined your model classes you can use them to create, update, or delete records, and to run queries to get all records or particular subsets of records. We'll show you how to do that in the tutorial when we define our views, but here is a brief summary.
          To create a record you can define an instance of the model and then call
</w:t>
        <w:br/>
        <w:t xml:space="preserve">           save()
</w:t>
        <w:br/>
        <w:t xml:space="preserve">          .
</w:t>
        <w:br/>
        <w:br/>
        <w:t xml:space="preserve">            Note:
</w:t>
        <w:br/>
        <w:t xml:space="preserve">           If you haven't declared any field as a
</w:t>
        <w:br/>
        <w:t xml:space="preserve">            primary_key
</w:t>
        <w:br/>
        <w:t xml:space="preserve">           , the new record will be given one automatically, with the field name
</w:t>
        <w:br/>
        <w:t xml:space="preserve">            id
</w:t>
        <w:br/>
        <w:t xml:space="preserve">           . You could query this field after saving the above record, and it would have a value of 1.
          You can access the fields in this new record using the dot syntax, and change the values. You have to call
</w:t>
        <w:br/>
        <w:t xml:space="preserve">           save()
</w:t>
        <w:br/>
        <w:t xml:space="preserve">          to store modified values to the database.
          You can search for records that match certain criteria using the model's
</w:t>
        <w:br/>
        <w:t xml:space="preserve">           objects
</w:t>
        <w:br/>
        <w:t xml:space="preserve">          attribute (provided by the base class).
</w:t>
        <w:br/>
        <w:br/>
        <w:t xml:space="preserve">            Note:
</w:t>
        <w:br/>
        <w:t xml:space="preserve">           Explaining how to search for records using "abstract" model and field names can be a little confusing. In the discussion below, we'll refer to a
</w:t>
        <w:br/>
        <w:t xml:space="preserve">            Book
</w:t>
        <w:br/>
        <w:t xml:space="preserve">           model with
</w:t>
        <w:br/>
        <w:t xml:space="preserve">            title
</w:t>
        <w:br/>
        <w:t xml:space="preserve">           and
</w:t>
        <w:br/>
        <w:t xml:space="preserve">            genre
</w:t>
        <w:br/>
        <w:t xml:space="preserve">           fields, where genre is also a model with a single field
</w:t>
        <w:br/>
        <w:t xml:space="preserve">            name
</w:t>
        <w:br/>
        <w:t xml:space="preserve">           .
          We can get all records for a model as a
</w:t>
        <w:br/>
        <w:t xml:space="preserve">           QuerySet
</w:t>
        <w:br/>
        <w:t xml:space="preserve">          , using
</w:t>
        <w:br/>
        <w:t xml:space="preserve">           objects.all()
</w:t>
        <w:br/>
        <w:t xml:space="preserve">          . The
</w:t>
        <w:br/>
        <w:t xml:space="preserve">           QuerySet
</w:t>
        <w:br/>
        <w:t xml:space="preserve">          is an iterable object, meaning that it contains a number of objects that we can iterate/loop through.
          Django's
</w:t>
        <w:br/>
        <w:t xml:space="preserve">           filter()
</w:t>
        <w:br/>
        <w:t xml:space="preserve">          method allows us to filter the returned
</w:t>
        <w:br/>
        <w:t xml:space="preserve">           QuerySet
</w:t>
        <w:br/>
        <w:t xml:space="preserve">          to match a specified
</w:t>
        <w:br/>
        <w:t xml:space="preserve">           text
</w:t>
        <w:br/>
        <w:t xml:space="preserve">          or
</w:t>
        <w:br/>
        <w:t xml:space="preserve">           numeric
</w:t>
        <w:br/>
        <w:t xml:space="preserve">          field against particular criteria. For example, to filter for books that contain "wild" in the title and then count them, we could do the following.
          The fields to match and the type of match are defined in the filter parameter name, using the format:
</w:t>
        <w:br/>
        <w:t xml:space="preserve">           field_name__match_type
</w:t>
        <w:br/>
        <w:t xml:space="preserve">          (note the
</w:t>
        <w:br/>
        <w:t xml:space="preserve">           double underscore
</w:t>
        <w:br/>
        <w:t xml:space="preserve">          between
</w:t>
        <w:br/>
        <w:t xml:space="preserve">           title
</w:t>
        <w:br/>
        <w:t xml:space="preserve">          and
</w:t>
        <w:br/>
        <w:t xml:space="preserve">           contains
</w:t>
        <w:br/>
        <w:t xml:space="preserve">          above). Above we're filtering
</w:t>
        <w:br/>
        <w:t xml:space="preserve">           title
</w:t>
        <w:br/>
        <w:t xml:space="preserve">          with a case-sensitive match. There are many other types of matches you can do:
</w:t>
        <w:br/>
        <w:t xml:space="preserve">           icontains
</w:t>
        <w:br/>
        <w:t xml:space="preserve">          (case insensitive),
</w:t>
        <w:br/>
        <w:t xml:space="preserve">           iexact
</w:t>
        <w:br/>
        <w:t xml:space="preserve">          (case-insensitive exact match),
</w:t>
        <w:br/>
        <w:t xml:space="preserve">           exact
</w:t>
        <w:br/>
        <w:t xml:space="preserve">          (case-sensitive exact match) and
</w:t>
        <w:br/>
        <w:t xml:space="preserve">           in
</w:t>
        <w:br/>
        <w:t xml:space="preserve">          ,
</w:t>
        <w:br/>
        <w:t xml:space="preserve">           gt
</w:t>
        <w:br/>
        <w:t xml:space="preserve">          (greater than),
</w:t>
        <w:br/>
        <w:t xml:space="preserve">           startswith
</w:t>
        <w:br/>
        <w:t xml:space="preserve">          , etc. The
</w:t>
        <w:br/>
        <w:t xml:space="preserve">           full list is here
</w:t>
        <w:br/>
        <w:t xml:space="preserve">          .
          In some cases, you'll need to filter on a field that defines a one-to-many relationship to another model (e.g. a
</w:t>
        <w:br/>
        <w:t xml:space="preserve">           ForeignKey
</w:t>
        <w:br/>
        <w:t xml:space="preserve">          ). In this case, you can "index" to fields within the related model with additional double underscores.
  So for example to filter for books with a specific genre pattern, you will have to index to the
</w:t>
        <w:br/>
        <w:t xml:space="preserve">           name
</w:t>
        <w:br/>
        <w:t xml:space="preserve">          through the
</w:t>
        <w:br/>
        <w:t xml:space="preserve">           genre
</w:t>
        <w:br/>
        <w:t xml:space="preserve">          field, as shown below:
</w:t>
        <w:br/>
        <w:br/>
        <w:t xml:space="preserve">            Note:
</w:t>
        <w:br/>
        <w:t xml:space="preserve">           You can use underscores (
</w:t>
        <w:br/>
        <w:t xml:space="preserve">            __
</w:t>
        <w:br/>
        <w:t xml:space="preserve">           ) to navigate as many levels of relationships (
</w:t>
        <w:br/>
        <w:t xml:space="preserve">            ForeignKey
</w:t>
        <w:br/>
        <w:t xml:space="preserve">           /
</w:t>
        <w:br/>
        <w:t xml:space="preserve">            ManyToManyField
</w:t>
        <w:br/>
        <w:t xml:space="preserve">           ) as you like.
    For example, a
</w:t>
        <w:br/>
        <w:t xml:space="preserve">            Book
</w:t>
        <w:br/>
        <w:t xml:space="preserve">           that had different types, defined using a further "cover" relationship might have a parameter name:
</w:t>
        <w:br/>
        <w:t xml:space="preserve">            type__cover__name__exact='hard'.
</w:t>
        <w:br/>
        <w:br/>
        <w:t xml:space="preserve">          There is a lot more you can do with queries, including backwards searches from related models, chaining filters, returning a smaller set of values, etc. For more information, see
</w:t>
        <w:br/>
        <w:t xml:space="preserve">           Making queries
</w:t>
        <w:br/>
        <w:t xml:space="preserve">          (Django Docs).
          In this section we will start defining the models for the library. Open
</w:t>
        <w:br/>
        <w:t xml:space="preserve">           models.py
</w:t>
        <w:br/>
        <w:t xml:space="preserve">          (in /locallibrary/catalog/). The boilerplate at the top of the page imports the
</w:t>
        <w:br/>
        <w:t xml:space="preserve">           models
</w:t>
        <w:br/>
        <w:t xml:space="preserve">          module, which contains the model base class
</w:t>
        <w:br/>
        <w:t xml:space="preserve">           models.Model
</w:t>
        <w:br/>
        <w:t xml:space="preserve">          that our models will inherit from.
          Copy the
</w:t>
        <w:br/>
        <w:t xml:space="preserve">           Genre
</w:t>
        <w:br/>
        <w:t xml:space="preserve">          model code shown below and paste it into the bottom of your
</w:t>
        <w:br/>
        <w:t xml:space="preserve">           models.py
</w:t>
        <w:br/>
        <w:t xml:space="preserve">          file. This model is used to store information about the book category — for example whether it is fiction or non-fiction, romance or military history, etc.
  As mentioned above, we've created the genre as a model rather than as free text or a selection list so that the possible values can be managed through the database rather than being hard coded.
          The model has a single
</w:t>
        <w:br/>
        <w:t xml:space="preserve">           CharField
</w:t>
        <w:br/>
        <w:t xml:space="preserve">          field (
</w:t>
        <w:br/>
        <w:t xml:space="preserve">           name
</w:t>
        <w:br/>
        <w:t xml:space="preserve">          ), which is used to describe the genre (this is limited to 200 characters and has some
</w:t>
        <w:br/>
        <w:t xml:space="preserve">           help_text
</w:t>
        <w:br/>
        <w:t xml:space="preserve">          ). At the end of the model, we declare a
</w:t>
        <w:br/>
        <w:t xml:space="preserve">           __str__()
</w:t>
        <w:br/>
        <w:t xml:space="preserve">          method, which returns the name of the genre defined by a particular record. No verbose name has been defined, so the field will be called
</w:t>
        <w:br/>
        <w:t xml:space="preserve">           Name
</w:t>
        <w:br/>
        <w:t xml:space="preserve">          in forms.
          Copy the
</w:t>
        <w:br/>
        <w:t xml:space="preserve">           Book
</w:t>
        <w:br/>
        <w:t xml:space="preserve">          model below and again paste it into the bottom of your file. The
</w:t>
        <w:br/>
        <w:t xml:space="preserve">           Book
</w:t>
        <w:br/>
        <w:t xml:space="preserve">          model represents all information about an available book in a general sense, but not a particular physical "instance" or "copy" available for loan. The model uses a
</w:t>
        <w:br/>
        <w:t xml:space="preserve">           CharField
</w:t>
        <w:br/>
        <w:t xml:space="preserve">          to represent the book's
</w:t>
        <w:br/>
        <w:t xml:space="preserve">           title
</w:t>
        <w:br/>
        <w:t xml:space="preserve">          and
</w:t>
        <w:br/>
        <w:t xml:space="preserve">           isbn
</w:t>
        <w:br/>
        <w:t xml:space="preserve">          . For
</w:t>
        <w:br/>
        <w:t xml:space="preserve">           isbn
</w:t>
        <w:br/>
        <w:t xml:space="preserve">          , note how the first unnamed parameter explicitly sets the label as "ISBN" (otherwise, it would default to "Isbn"). We also set the parameter
</w:t>
        <w:br/>
        <w:t xml:space="preserve">           unique
</w:t>
        <w:br/>
        <w:t xml:space="preserve">          as
</w:t>
        <w:br/>
        <w:t xml:space="preserve">           true
</w:t>
        <w:br/>
        <w:t xml:space="preserve">          to ensure all books have a unique ISBN (the unique parameter makes the field value globally unique in a table). The model uses
</w:t>
        <w:br/>
        <w:t xml:space="preserve">           TextField
</w:t>
        <w:br/>
        <w:t xml:space="preserve">          for the
</w:t>
        <w:br/>
        <w:t xml:space="preserve">           summary
</w:t>
        <w:br/>
        <w:t xml:space="preserve">          , because this text may need to be quite long.
          The genre is a
</w:t>
        <w:br/>
        <w:t xml:space="preserve">           ManyToManyField
</w:t>
        <w:br/>
        <w:t xml:space="preserve">          , so that a book can have multiple genres and a genre can have many books. The author is declared as
</w:t>
        <w:br/>
        <w:t xml:space="preserve">           ForeignKey
</w:t>
        <w:br/>
        <w:t xml:space="preserve">          , so each book will only have one author, but an author may have many books (in practice a book might have multiple authors, but not in this implementation!)
          In both field types the related model class is declared as the first unnamed parameter using either the model class or a string containing the name of the related model. You must use the name of the model as a string if the associated class has not yet been defined in this file before it is referenced! The other parameters of interest in the
</w:t>
        <w:br/>
        <w:t xml:space="preserve">           author
</w:t>
        <w:br/>
        <w:t xml:space="preserve">          field are
</w:t>
        <w:br/>
        <w:t xml:space="preserve">           null=True
</w:t>
        <w:br/>
        <w:t xml:space="preserve">          , which allows the database to store a
</w:t>
        <w:br/>
        <w:t xml:space="preserve">           Null
</w:t>
        <w:br/>
        <w:t xml:space="preserve">          value if no author is selected, and
</w:t>
        <w:br/>
        <w:t xml:space="preserve">           on_delete=models.SET_NULL
</w:t>
        <w:br/>
        <w:t xml:space="preserve">          , which will set the value of the book's author field to
</w:t>
        <w:br/>
        <w:t xml:space="preserve">           Null
</w:t>
        <w:br/>
        <w:t xml:space="preserve">          if the associated author record is deleted.
</w:t>
        <w:br/>
        <w:br/>
        <w:t xml:space="preserve">            Warning:
</w:t>
        <w:br/>
        <w:t xml:space="preserve">           By default
</w:t>
        <w:br/>
        <w:t xml:space="preserve">            on_delete=models.CASCADE
</w:t>
        <w:br/>
        <w:t xml:space="preserve">           , which means that if the author was deleted, this book would be deleted too! We use
</w:t>
        <w:br/>
        <w:t xml:space="preserve">            SET_NULL
</w:t>
        <w:br/>
        <w:t xml:space="preserve">           here, but we could also use
</w:t>
        <w:br/>
        <w:t xml:space="preserve">            PROTECT
</w:t>
        <w:br/>
        <w:t xml:space="preserve">           or
</w:t>
        <w:br/>
        <w:t xml:space="preserve">            RESTRICT
</w:t>
        <w:br/>
        <w:t xml:space="preserve">           to prevent the author being deleted while any book uses it.
          The model also defines
</w:t>
        <w:br/>
        <w:t xml:space="preserve">           __str__()
</w:t>
        <w:br/>
        <w:t xml:space="preserve">          , using the book's
</w:t>
        <w:br/>
        <w:t xml:space="preserve">           title
</w:t>
        <w:br/>
        <w:t xml:space="preserve">          field to represent a
</w:t>
        <w:br/>
        <w:t xml:space="preserve">           Book
</w:t>
        <w:br/>
        <w:t xml:space="preserve">          record. The final method,
</w:t>
        <w:br/>
        <w:t xml:space="preserve">           get_absolute_url()
</w:t>
        <w:br/>
        <w:t xml:space="preserve">          returns a URL that can be used to access a detail record for this model (for this to work, we will have to define a URL mapping that has the name
</w:t>
        <w:br/>
        <w:t xml:space="preserve">           book-detail
</w:t>
        <w:br/>
        <w:t xml:space="preserve">          , and define an associated view and template).
          Next, copy the
</w:t>
        <w:br/>
        <w:t xml:space="preserve">           BookInstance
</w:t>
        <w:br/>
        <w:t xml:space="preserve">          model (shown below) under the other models. The
</w:t>
        <w:br/>
        <w:t xml:space="preserve">           BookInstance
</w:t>
        <w:br/>
        <w:t xml:space="preserve">          represents a specific copy of a book that someone might borrow, and includes information about whether the copy is available or on what date it is expected back, "imprint" or version details, and a unique id for the book in the library.
          Some of the fields and methods will now be familiar. The model uses:
          We additionally declare a few new types of field:
          The method
</w:t>
        <w:br/>
        <w:t xml:space="preserve">           __str__()
</w:t>
        <w:br/>
        <w:t xml:space="preserve">          represents the
</w:t>
        <w:br/>
        <w:t xml:space="preserve">           BookInstance
</w:t>
        <w:br/>
        <w:t xml:space="preserve">          object using a combination of its unique id and the associated
</w:t>
        <w:br/>
        <w:t xml:space="preserve">           Book
</w:t>
        <w:br/>
        <w:t xml:space="preserve">          's title.
</w:t>
        <w:br/>
        <w:br/>
        <w:t xml:space="preserve">            Note:
</w:t>
        <w:br/>
        <w:t xml:space="preserve">           A little Python:
          Copy the
</w:t>
        <w:br/>
        <w:t xml:space="preserve">           Author
</w:t>
        <w:br/>
        <w:t xml:space="preserve">          model (shown below) underneath the existing code in
</w:t>
        <w:br/>
        <w:t xml:space="preserve">           models.py
</w:t>
        <w:br/>
        <w:t xml:space="preserve">          .
          All of the fields/methods should now be familiar. The model defines an author as having a first name, last name, and dates of birth and death (both optional). It specifies that by default the
</w:t>
        <w:br/>
        <w:t xml:space="preserve">           __str__()
</w:t>
        <w:br/>
        <w:t xml:space="preserve">          returns the name in
</w:t>
        <w:br/>
        <w:t xml:space="preserve">           last name
</w:t>
        <w:br/>
        <w:t xml:space="preserve">          ,
</w:t>
        <w:br/>
        <w:t xml:space="preserve">           firstname
</w:t>
        <w:br/>
        <w:t xml:space="preserve">          order. The
</w:t>
        <w:br/>
        <w:t xml:space="preserve">           get_absolute_url()
</w:t>
        <w:br/>
        <w:t xml:space="preserve">          method reverses the
</w:t>
        <w:br/>
        <w:t xml:space="preserve">           author-detail
</w:t>
        <w:br/>
        <w:t xml:space="preserve">          URL mapping to get the URL for displaying an individual author.
          All your models have now been created. Now re-run your database migrations to add them to your database.
          Imagine a local benefactor donates a number of new books written in another language (say, Farsi). The challenge is to work out how these would be best represented in our library website, and then to add them to the models.
          Some things to consider:
          After you've decided, add the field. You can see what we decided on GitHub
</w:t>
        <w:br/>
        <w:t xml:space="preserve">           here
</w:t>
        <w:br/>
        <w:t xml:space="preserve">          .
          Don't forget that after a change to your model, you should again re-run your database migrations to add the changes.
          In this article we've learned how models are defined, and then used this information to design and implement appropriate models for the
</w:t>
        <w:br/>
        <w:t xml:space="preserve">           LocalLibrary
</w:t>
        <w:br/>
        <w:t xml:space="preserve">          website.
          At this point we'll divert briefly from creating the site, and check out the
</w:t>
        <w:br/>
        <w:t xml:space="preserve">           Django Administration site
</w:t>
        <w:br/>
        <w:t xml:space="preserve">          . This site will allow us to add some data to the library, which we can then display using our (yet to be created) views and templates.
</w:t>
        <w:br/>
        <w:br/>
        <w:t xml:space="preserve">           Last modified:
</w:t>
        <w:br/>
        <w:br/>
        <w:br/>
        <w:t xml:space="preserve">           Aug 17, 2022
</w:t>
        <w:br/>
        <w:t xml:space="preserve">          ,
</w:t>
        <w:br/>
        <w:br/>
        <w:br/>
        <w:t xml:space="preserve">           by MDN contributors
</w:t>
        <w:br/>
        <w:br/>
        <w:t xml:space="preserve">         This article shows how to define models for the LocalLibrary website. It explains what a model is, how it is declared, and some of the main field types. It also briefly shows a few of the main ways you can access model data.
              To be able to design and create your own models, choosing fields appropriately.
              To be able to design and create your own models, choosing fields appropriately.
          Django web applications access and manage data through Python objects referred to as models. Models define the
</w:t>
        <w:br/>
        <w:t xml:space="preserve">           structure
</w:t>
        <w:br/>
        <w:t xml:space="preserve">          of stored data, including the field
</w:t>
        <w:br/>
        <w:t xml:space="preserve">           types
</w:t>
        <w:br/>
        <w:t xml:space="preserve">          and possibly also their maximum size, default values, selection list options, help text for documentation, label text for forms, etc. The definition of the model is independent of the underlying database — you can choose one of several as part of your project settings. Once you've chosen what database you want to use, you don't need to talk to it directly at all — you just write your model structure and other code, and Django handles all the dirty work of communicating with the database for you.
          This tutorial shows how to define and access the models for the
</w:t>
        <w:br/>
        <w:t xml:space="preserve">           LocalLibrary website
</w:t>
        <w:br/>
        <w:t xml:space="preserve">          example.
          Before you jump in and start coding the models, it's worth taking a few minutes to think about what data we need to store and the relationships between the different objects.
          We know that we need to store information about books (title, summary, author, written language, category, ISBN) and that we might have multiple copies available (with globally unique id, availability status, etc.). We might need to store more information about the author than just their name, and there might be multiple authors with the same or similar names. We want to be able to sort information based on book title, author, written language, and category.
          When designing your models, it makes sense to have separate models for every "object" (a group of related information). In this case, the obvious objects are books, book instances, and authors.
          You might also want to use models to represent selection-list options (e.g. like a drop down list of choices), rather than hard coding the choices into the website itself — this is recommended when all the options aren't known up front or may change. Obvious candidates for models, in this case, include the book genre (e.g. Science Fiction, French Poetry, etc.) and language (English, French, Japanese).
          Once we've decided on our models and field, we need to think about the relationships. Django allows you to define relationships that are one to one (
</w:t>
        <w:br/>
        <w:t xml:space="preserve">           OneToOneField
</w:t>
        <w:br/>
        <w:t xml:space="preserve">          ), one to many (
</w:t>
        <w:br/>
        <w:t xml:space="preserve">           ForeignKey
</w:t>
        <w:br/>
        <w:t xml:space="preserve">          ) and many to many (
</w:t>
        <w:br/>
        <w:t xml:space="preserve">           ManyToManyField
</w:t>
        <w:br/>
        <w:t xml:space="preserve">          ).
          With that in mind, the UML association diagram below shows the models we'll define in this case (as boxes).
</w:t>
        <w:br/>
        <w:br/>
        <w:br/>
        <w:t xml:space="preserve">          We've created models for the book (the generic details of the book), book instance (status of specific physical copies of the book available in the system), and author. We have also decided to have a model for the genre so that values can be created/selected through the admin interface. We've decided not to have a model for the
</w:t>
        <w:br/>
        <w:t xml:space="preserve">           BookInstance:status
</w:t>
        <w:br/>
        <w:t xml:space="preserve">          — we've hardcoded the values (
</w:t>
        <w:br/>
        <w:t xml:space="preserve">           LOAN_STATUS
</w:t>
        <w:br/>
        <w:t xml:space="preserve">          ) because we don't expect these to change. Within each of the boxes, you can see the model name, the field names, and types, and also the methods and their return types.
          The diagram also shows the relationships between the models, including their
</w:t>
        <w:br/>
        <w:t xml:space="preserve">           multiplicities
</w:t>
        <w:br/>
        <w:t xml:space="preserve">          . The multiplicities are the numbers on the diagram showing the numbers (maximum and minimum) of each model that may be present in the relationship. For example, the connecting line between the boxes shows that Book and a Genre are related. The numbers close to the Genre model show that a book must have one or more Genres (as many as you like), while the numbers on the other end of the line next to the Book model show that a Genre can have zero or many associated books.
</w:t>
        <w:br/>
        <w:br/>
        <w:t xml:space="preserve">            Note:
</w:t>
        <w:br/>
        <w:t xml:space="preserve">           The next section provides a basic primer explaining how models are defined and used. As you read it, consider how we will construct each of the models in the diagram above.
</w:t>
        <w:br/>
        <w:br/>
        <w:t xml:space="preserve">            Note:
</w:t>
        <w:br/>
        <w:t xml:space="preserve">           The next section provides a basic primer explaining how models are defined and used. As you read it, consider how we will construct each of the models in the diagram above.
          This section provides a brief overview of how a model is defined and some of the more important fields and field arguments.
          Models are usually defined in an application's
</w:t>
        <w:br/>
        <w:t xml:space="preserve">           models.py
</w:t>
        <w:br/>
        <w:t xml:space="preserve">          file. They are implemented as subclasses of
</w:t>
        <w:br/>
        <w:t xml:space="preserve">           django.db.models.Model
</w:t>
        <w:br/>
        <w:t xml:space="preserve">          , and can include fields, methods and metadata. The code fragment below shows a "typical" model, named
</w:t>
        <w:br/>
        <w:t xml:space="preserve">           MyModelName
</w:t>
        <w:br/>
        <w:t xml:space="preserve">          :
          In the below sections we'll explore each of the features inside the model in detail:
          A model can have an arbitrary number of fields, of any type — each one represents a column of data that we want to store in one of our database tables. Each database record (row) will consist of one of each field value. Let's look at the example seen below:
          Our above example has a single field called
</w:t>
        <w:br/>
        <w:t xml:space="preserve">           my_field_name
</w:t>
        <w:br/>
        <w:t xml:space="preserve">          , of type
</w:t>
        <w:br/>
        <w:t xml:space="preserve">           models.CharField
</w:t>
        <w:br/>
        <w:t xml:space="preserve">          — which means that this field will contain strings of alphanumeric characters. The field types are assigned using specific classes, which determine the type of record that is used to store the data in the database, along with validation criteria to be used when values are received from an HTML form (i.e. what constitutes a valid value). The field types can also take arguments that further specify how the field is stored or can be used. In this case we are giving our field two arguments:
          The field name is used to refer to it in queries and templates.
  Fields also have a label, which is specified using the
</w:t>
        <w:br/>
        <w:t xml:space="preserve">           verbose_name
</w:t>
        <w:br/>
        <w:t xml:space="preserve">          argument (with a default value of
</w:t>
        <w:br/>
        <w:t xml:space="preserve">           None
</w:t>
        <w:br/>
        <w:t xml:space="preserve">          ).
  If
</w:t>
        <w:br/>
        <w:t xml:space="preserve">           verbose_name
</w:t>
        <w:br/>
        <w:t xml:space="preserve">          is not set, the label is created from the field name by replacing any underscores with a space, and capitalizing the first letter (for example, the field
</w:t>
        <w:br/>
        <w:t xml:space="preserve">           my_field_name
</w:t>
        <w:br/>
        <w:t xml:space="preserve">          would have a default label of
</w:t>
        <w:br/>
        <w:t xml:space="preserve">           My field name
</w:t>
        <w:br/>
        <w:t xml:space="preserve">          when used in forms).
          The order that fields are declared will affect their default order if a model is rendered in a form (e.g. in the Admin site), though this may be overridden.
          The following common arguments can be used when declaring many/most of the different field types:
</w:t>
        <w:br/>
        <w:br/>
        <w:t xml:space="preserve">              Note:
</w:t>
        <w:br/>
        <w:t xml:space="preserve">             Apps created using
</w:t>
        <w:br/>
        <w:t xml:space="preserve">              manage.py
</w:t>
        <w:br/>
        <w:t xml:space="preserve">             set the type of the primary key to a
</w:t>
        <w:br/>
        <w:t xml:space="preserve">              BigAutoField
</w:t>
        <w:br/>
        <w:t xml:space="preserve">             .
        You can see this in the local library
</w:t>
        <w:br/>
        <w:t xml:space="preserve">              catalog/apps.py
</w:t>
        <w:br/>
        <w:t xml:space="preserve">             file:
          There are many other options — you can view the
</w:t>
        <w:br/>
        <w:t xml:space="preserve">           full list of field options here
</w:t>
        <w:br/>
        <w:t xml:space="preserve">          .
          The following list describes some of the more commonly used types of fields.
          There are many other types of fields, including fields for different types of numbers (big integers, small integers, floats), booleans, URLs, slugs, unique ids, and other "time-related" information (duration, time, etc.). You can view the
</w:t>
        <w:br/>
        <w:t xml:space="preserve">           full list here
</w:t>
        <w:br/>
        <w:t xml:space="preserve">          .
          You can declare model-level metadata for your Model by declaring
</w:t>
        <w:br/>
        <w:t xml:space="preserve">           class Meta
</w:t>
        <w:br/>
        <w:t xml:space="preserve">          , as shown.
          One of the most useful features of this metadata is to control the
</w:t>
        <w:br/>
        <w:t xml:space="preserve">           default ordering
</w:t>
        <w:br/>
        <w:t xml:space="preserve">          of records returned when you query the model type. You do this by specifying the match order in a list of field names to the
</w:t>
        <w:br/>
        <w:t xml:space="preserve">           ordering
</w:t>
        <w:br/>
        <w:t xml:space="preserve">          attribute, as shown above. The ordering will depend on the type of field (character fields are sorted alphabetically, while date fields are sorted in chronological order). As shown above, you can prefix the field name with a minus symbol (-) to reverse the sorting order.
          So as an example, if we chose to sort books like this by default:
          the books would be sorted alphabetically by title, from A-Z, and then by publication date inside each title, from newest to oldest.
          Another common attribute is
</w:t>
        <w:br/>
        <w:t xml:space="preserve">           verbose_name
</w:t>
        <w:br/>
        <w:t xml:space="preserve">          , a verbose name for the class in singular and plural form:
          Other useful attributes allow you to create and apply new "access permissions" for the model (default permissions are applied automatically), allow ordering based on another field, or to declare that the class is "abstract" (a base class that you cannot create records for, and will instead be derived from to create other models).
          Many of the other metadata options control what database must be used for the model and how the data is stored (these are really only useful if you need to map a model to an existing database).
          The full list of metadata options are available here:
</w:t>
        <w:br/>
        <w:t xml:space="preserve">           Model metadata options
</w:t>
        <w:br/>
        <w:t xml:space="preserve">          (Django docs).
          A model can also have methods.
</w:t>
        <w:br/>
        <w:br/>
        <w:t xml:space="preserve">           Minimally, in every model you should define the standard Python class method
</w:t>
        <w:br/>
        <w:t xml:space="preserve">            __str__()
</w:t>
        <w:br/>
        <w:t xml:space="preserve">           to return a human-readable string for each object.
</w:t>
        <w:br/>
        <w:t xml:space="preserve">          This string is used to represent individual records in the administration site (and anywhere else you need to refer to a model instance). Often this will return a title or name field from the model.
          Another common method to include in Django models is
</w:t>
        <w:br/>
        <w:t xml:space="preserve">           get_absolute_url()
</w:t>
        <w:br/>
        <w:t xml:space="preserve">          , which returns a URL for displaying individual model records on the website (if you define this method then Django will automatically add a "View on Site" button to the model's record editing screens in the Admin site). A typical pattern for
</w:t>
        <w:br/>
        <w:t xml:space="preserve">           get_absolute_url()
</w:t>
        <w:br/>
        <w:t xml:space="preserve">          is shown below.
</w:t>
        <w:br/>
        <w:br/>
        <w:t xml:space="preserve">            Note:
</w:t>
        <w:br/>
        <w:t xml:space="preserve">           Assuming you will use URLs like
</w:t>
        <w:br/>
        <w:t xml:space="preserve">            /myapplication/mymodelname/2
</w:t>
        <w:br/>
        <w:t xml:space="preserve">           to display individual records for your model (where "2" is the
</w:t>
        <w:br/>
        <w:t xml:space="preserve">            id
</w:t>
        <w:br/>
        <w:t xml:space="preserve">           for a particular record), you will need to create a URL mapper to pass the response and id to a "model detail view" (which will do the work required to display the record). The
</w:t>
        <w:br/>
        <w:t xml:space="preserve">            reverse()
</w:t>
        <w:br/>
        <w:t xml:space="preserve">           function above is able to "reverse" your URL mapper (in the above case named
</w:t>
        <w:br/>
        <w:t xml:space="preserve">            'model-detail-view'
</w:t>
        <w:br/>
        <w:t xml:space="preserve">           ) in order to create a URL of the right format.
           Of course to make this work you still have to write the URL mapping, view, and template!
          You can also define any other methods you like, and call them from your code or templates (provided that they don't take any parameters).
</w:t>
        <w:br/>
        <w:br/>
        <w:t xml:space="preserve">              Note:
</w:t>
        <w:br/>
        <w:t xml:space="preserve">             Apps created using
</w:t>
        <w:br/>
        <w:t xml:space="preserve">              manage.py
</w:t>
        <w:br/>
        <w:t xml:space="preserve">             set the type of the primary key to a
</w:t>
        <w:br/>
        <w:t xml:space="preserve">              BigAutoField
</w:t>
        <w:br/>
        <w:t xml:space="preserve">             .
        You can see this in the local library
</w:t>
        <w:br/>
        <w:t xml:space="preserve">              catalog/apps.py
</w:t>
        <w:br/>
        <w:t xml:space="preserve">             file:
</w:t>
        <w:br/>
        <w:br/>
        <w:t xml:space="preserve">            Note:
</w:t>
        <w:br/>
        <w:t xml:space="preserve">           Assuming you will use URLs like
</w:t>
        <w:br/>
        <w:t xml:space="preserve">            /myapplication/mymodelname/2
</w:t>
        <w:br/>
        <w:t xml:space="preserve">           to display individual records for your model (where "2" is the
</w:t>
        <w:br/>
        <w:t xml:space="preserve">            id
</w:t>
        <w:br/>
        <w:t xml:space="preserve">           for a particular record), you will need to create a URL mapper to pass the response and id to a "model detail view" (which will do the work required to display the record). The
</w:t>
        <w:br/>
        <w:t xml:space="preserve">            reverse()
</w:t>
        <w:br/>
        <w:t xml:space="preserve">           function above is able to "reverse" your URL mapper (in the above case named
</w:t>
        <w:br/>
        <w:t xml:space="preserve">            'model-detail-view'
</w:t>
        <w:br/>
        <w:t xml:space="preserve">           ) in order to create a URL of the right format.
           Of course to make this work you still have to write the URL mapping, view, and template!
          Once you've defined your model classes you can use them to create, update, or delete records, and to run queries to get all records or particular subsets of records. We'll show you how to do that in the tutorial when we define our views, but here is a brief summary.
          To create a record you can define an instance of the model and then call
</w:t>
        <w:br/>
        <w:t xml:space="preserve">           save()
</w:t>
        <w:br/>
        <w:t xml:space="preserve">          .
</w:t>
        <w:br/>
        <w:br/>
        <w:t xml:space="preserve">            Note:
</w:t>
        <w:br/>
        <w:t xml:space="preserve">           If you haven't declared any field as a
</w:t>
        <w:br/>
        <w:t xml:space="preserve">            primary_key
</w:t>
        <w:br/>
        <w:t xml:space="preserve">           , the new record will be given one automatically, with the field name
</w:t>
        <w:br/>
        <w:t xml:space="preserve">            id
</w:t>
        <w:br/>
        <w:t xml:space="preserve">           . You could query this field after saving the above record, and it would have a value of 1.
          You can access the fields in this new record using the dot syntax, and change the values. You have to call
</w:t>
        <w:br/>
        <w:t xml:space="preserve">           save()
</w:t>
        <w:br/>
        <w:t xml:space="preserve">          to store modified values to the database.
          You can search for records that match certain criteria using the model's
</w:t>
        <w:br/>
        <w:t xml:space="preserve">           objects
</w:t>
        <w:br/>
        <w:t xml:space="preserve">          attribute (provided by the base class).
</w:t>
        <w:br/>
        <w:br/>
        <w:t xml:space="preserve">            Note:
</w:t>
        <w:br/>
        <w:t xml:space="preserve">           Explaining how to search for records using "abstract" model and field names can be a little confusing. In the discussion below, we'll refer to a
</w:t>
        <w:br/>
        <w:t xml:space="preserve">            Book
</w:t>
        <w:br/>
        <w:t xml:space="preserve">           model with
</w:t>
        <w:br/>
        <w:t xml:space="preserve">            title
</w:t>
        <w:br/>
        <w:t xml:space="preserve">           and
</w:t>
        <w:br/>
        <w:t xml:space="preserve">            genre
</w:t>
        <w:br/>
        <w:t xml:space="preserve">           fields, where genre is also a model with a single field
</w:t>
        <w:br/>
        <w:t xml:space="preserve">            name
</w:t>
        <w:br/>
        <w:t xml:space="preserve">           .
          We can get all records for a model as a
</w:t>
        <w:br/>
        <w:t xml:space="preserve">           QuerySet
</w:t>
        <w:br/>
        <w:t xml:space="preserve">          , using
</w:t>
        <w:br/>
        <w:t xml:space="preserve">           objects.all()
</w:t>
        <w:br/>
        <w:t xml:space="preserve">          . The
</w:t>
        <w:br/>
        <w:t xml:space="preserve">           QuerySet
</w:t>
        <w:br/>
        <w:t xml:space="preserve">          is an iterable object, meaning that it contains a number of objects that we can iterate/loop through.
          Django's
</w:t>
        <w:br/>
        <w:t xml:space="preserve">           filter()
</w:t>
        <w:br/>
        <w:t xml:space="preserve">          method allows us to filter the returned
</w:t>
        <w:br/>
        <w:t xml:space="preserve">           QuerySet
</w:t>
        <w:br/>
        <w:t xml:space="preserve">          to match a specified
</w:t>
        <w:br/>
        <w:t xml:space="preserve">           text
</w:t>
        <w:br/>
        <w:t xml:space="preserve">          or
</w:t>
        <w:br/>
        <w:t xml:space="preserve">           numeric
</w:t>
        <w:br/>
        <w:t xml:space="preserve">          field against particular criteria. For example, to filter for books that contain "wild" in the title and then count them, we could do the following.
          The fields to match and the type of match are defined in the filter parameter name, using the format:
</w:t>
        <w:br/>
        <w:t xml:space="preserve">           field_name__match_type
</w:t>
        <w:br/>
        <w:t xml:space="preserve">          (note the
</w:t>
        <w:br/>
        <w:t xml:space="preserve">           double underscore
</w:t>
        <w:br/>
        <w:t xml:space="preserve">          between
</w:t>
        <w:br/>
        <w:t xml:space="preserve">           title
</w:t>
        <w:br/>
        <w:t xml:space="preserve">          and
</w:t>
        <w:br/>
        <w:t xml:space="preserve">           contains
</w:t>
        <w:br/>
        <w:t xml:space="preserve">          above). Above we're filtering
</w:t>
        <w:br/>
        <w:t xml:space="preserve">           title
</w:t>
        <w:br/>
        <w:t xml:space="preserve">          with a case-sensitive match. There are many other types of matches you can do:
</w:t>
        <w:br/>
        <w:t xml:space="preserve">           icontains
</w:t>
        <w:br/>
        <w:t xml:space="preserve">          (case insensitive),
</w:t>
        <w:br/>
        <w:t xml:space="preserve">           iexact
</w:t>
        <w:br/>
        <w:t xml:space="preserve">          (case-insensitive exact match),
</w:t>
        <w:br/>
        <w:t xml:space="preserve">           exact
</w:t>
        <w:br/>
        <w:t xml:space="preserve">          (case-sensitive exact match) and
</w:t>
        <w:br/>
        <w:t xml:space="preserve">           in
</w:t>
        <w:br/>
        <w:t xml:space="preserve">          ,
</w:t>
        <w:br/>
        <w:t xml:space="preserve">           gt
</w:t>
        <w:br/>
        <w:t xml:space="preserve">          (greater than),
</w:t>
        <w:br/>
        <w:t xml:space="preserve">           startswith
</w:t>
        <w:br/>
        <w:t xml:space="preserve">          , etc. The
</w:t>
        <w:br/>
        <w:t xml:space="preserve">           full list is here
</w:t>
        <w:br/>
        <w:t xml:space="preserve">          .
          In some cases, you'll need to filter on a field that defines a one-to-many relationship to another model (e.g. a
</w:t>
        <w:br/>
        <w:t xml:space="preserve">           ForeignKey
</w:t>
        <w:br/>
        <w:t xml:space="preserve">          ). In this case, you can "index" to fields within the related model with additional double underscores.
  So for example to filter for books with a specific genre pattern, you will have to index to the
</w:t>
        <w:br/>
        <w:t xml:space="preserve">           name
</w:t>
        <w:br/>
        <w:t xml:space="preserve">          through the
</w:t>
        <w:br/>
        <w:t xml:space="preserve">           genre
</w:t>
        <w:br/>
        <w:t xml:space="preserve">          field, as shown below:
</w:t>
        <w:br/>
        <w:br/>
        <w:t xml:space="preserve">            Note:
</w:t>
        <w:br/>
        <w:t xml:space="preserve">           You can use underscores (
</w:t>
        <w:br/>
        <w:t xml:space="preserve">            __
</w:t>
        <w:br/>
        <w:t xml:space="preserve">           ) to navigate as many levels of relationships (
</w:t>
        <w:br/>
        <w:t xml:space="preserve">            ForeignKey
</w:t>
        <w:br/>
        <w:t xml:space="preserve">           /
</w:t>
        <w:br/>
        <w:t xml:space="preserve">            ManyToManyField
</w:t>
        <w:br/>
        <w:t xml:space="preserve">           ) as you like.
    For example, a
</w:t>
        <w:br/>
        <w:t xml:space="preserve">            Book
</w:t>
        <w:br/>
        <w:t xml:space="preserve">           that had different types, defined using a further "cover" relationship might have a parameter name:
</w:t>
        <w:br/>
        <w:t xml:space="preserve">            type__cover__name__exact='hard'.
</w:t>
        <w:br/>
        <w:br/>
        <w:t xml:space="preserve">          There is a lot more you can do with queries, including backwards searches from related models, chaining filters, returning a smaller set of values, etc. For more information, see
</w:t>
        <w:br/>
        <w:t xml:space="preserve">           Making queries
</w:t>
        <w:br/>
        <w:t xml:space="preserve">          (Django Docs).
</w:t>
        <w:br/>
        <w:br/>
        <w:t xml:space="preserve">            Note:
</w:t>
        <w:br/>
        <w:t xml:space="preserve">           If you haven't declared any field as a
</w:t>
        <w:br/>
        <w:t xml:space="preserve">            primary_key
</w:t>
        <w:br/>
        <w:t xml:space="preserve">           , the new record will be given one automatically, with the field name
</w:t>
        <w:br/>
        <w:t xml:space="preserve">            id
</w:t>
        <w:br/>
        <w:t xml:space="preserve">           . You could query this field after saving the above record, and it would have a value of 1.
</w:t>
        <w:br/>
        <w:br/>
        <w:t xml:space="preserve">            Note:
</w:t>
        <w:br/>
        <w:t xml:space="preserve">           Explaining how to search for records using "abstract" model and field names can be a little confusing. In the discussion below, we'll refer to a
</w:t>
        <w:br/>
        <w:t xml:space="preserve">            Book
</w:t>
        <w:br/>
        <w:t xml:space="preserve">           model with
</w:t>
        <w:br/>
        <w:t xml:space="preserve">            title
</w:t>
        <w:br/>
        <w:t xml:space="preserve">           and
</w:t>
        <w:br/>
        <w:t xml:space="preserve">            genre
</w:t>
        <w:br/>
        <w:t xml:space="preserve">           fields, where genre is also a model with a single field
</w:t>
        <w:br/>
        <w:t xml:space="preserve">            name
</w:t>
        <w:br/>
        <w:t xml:space="preserve">           .
</w:t>
        <w:br/>
        <w:br/>
        <w:t xml:space="preserve">            Note:
</w:t>
        <w:br/>
        <w:t xml:space="preserve">           You can use underscores (
</w:t>
        <w:br/>
        <w:t xml:space="preserve">            __
</w:t>
        <w:br/>
        <w:t xml:space="preserve">           ) to navigate as many levels of relationships (
</w:t>
        <w:br/>
        <w:t xml:space="preserve">            ForeignKey
</w:t>
        <w:br/>
        <w:t xml:space="preserve">           /
</w:t>
        <w:br/>
        <w:t xml:space="preserve">            ManyToManyField
</w:t>
        <w:br/>
        <w:t xml:space="preserve">           ) as you like.
    For example, a
</w:t>
        <w:br/>
        <w:t xml:space="preserve">            Book
</w:t>
        <w:br/>
        <w:t xml:space="preserve">           that had different types, defined using a further "cover" relationship might have a parameter name:
</w:t>
        <w:br/>
        <w:t xml:space="preserve">            type__cover__name__exact='hard'.
</w:t>
        <w:br/>
        <w:br/>
        <w:t xml:space="preserve">          In this section we will start defining the models for the library. Open
</w:t>
        <w:br/>
        <w:t xml:space="preserve">           models.py
</w:t>
        <w:br/>
        <w:t xml:space="preserve">          (in /locallibrary/catalog/). The boilerplate at the top of the page imports the
</w:t>
        <w:br/>
        <w:t xml:space="preserve">           models
</w:t>
        <w:br/>
        <w:t xml:space="preserve">          module, which contains the model base class
</w:t>
        <w:br/>
        <w:t xml:space="preserve">           models.Model
</w:t>
        <w:br/>
        <w:t xml:space="preserve">          that our models will inherit from.
          Copy the
</w:t>
        <w:br/>
        <w:t xml:space="preserve">           Genre
</w:t>
        <w:br/>
        <w:t xml:space="preserve">          model code shown below and paste it into the bottom of your
</w:t>
        <w:br/>
        <w:t xml:space="preserve">           models.py
</w:t>
        <w:br/>
        <w:t xml:space="preserve">          file. This model is used to store information about the book category — for example whether it is fiction or non-fiction, romance or military history, etc.
  As mentioned above, we've created the genre as a model rather than as free text or a selection list so that the possible values can be managed through the database rather than being hard coded.
          The model has a single
</w:t>
        <w:br/>
        <w:t xml:space="preserve">           CharField
</w:t>
        <w:br/>
        <w:t xml:space="preserve">          field (
</w:t>
        <w:br/>
        <w:t xml:space="preserve">           name
</w:t>
        <w:br/>
        <w:t xml:space="preserve">          ), which is used to describe the genre (this is limited to 200 characters and has some
</w:t>
        <w:br/>
        <w:t xml:space="preserve">           help_text
</w:t>
        <w:br/>
        <w:t xml:space="preserve">          ). At the end of the model, we declare a
</w:t>
        <w:br/>
        <w:t xml:space="preserve">           __str__()
</w:t>
        <w:br/>
        <w:t xml:space="preserve">          method, which returns the name of the genre defined by a particular record. No verbose name has been defined, so the field will be called
</w:t>
        <w:br/>
        <w:t xml:space="preserve">           Name
</w:t>
        <w:br/>
        <w:t xml:space="preserve">          in forms.
          Copy the
</w:t>
        <w:br/>
        <w:t xml:space="preserve">           Book
</w:t>
        <w:br/>
        <w:t xml:space="preserve">          model below and again paste it into the bottom of your file. The
</w:t>
        <w:br/>
        <w:t xml:space="preserve">           Book
</w:t>
        <w:br/>
        <w:t xml:space="preserve">          model represents all information about an available book in a general sense, but not a particular physical "instance" or "copy" available for loan. The model uses a
</w:t>
        <w:br/>
        <w:t xml:space="preserve">           CharField
</w:t>
        <w:br/>
        <w:t xml:space="preserve">          to represent the book's
</w:t>
        <w:br/>
        <w:t xml:space="preserve">           title
</w:t>
        <w:br/>
        <w:t xml:space="preserve">          and
</w:t>
        <w:br/>
        <w:t xml:space="preserve">           isbn
</w:t>
        <w:br/>
        <w:t xml:space="preserve">          . For
</w:t>
        <w:br/>
        <w:t xml:space="preserve">           isbn
</w:t>
        <w:br/>
        <w:t xml:space="preserve">          , note how the first unnamed parameter explicitly sets the label as "ISBN" (otherwise, it would default to "Isbn"). We also set the parameter
</w:t>
        <w:br/>
        <w:t xml:space="preserve">           unique
</w:t>
        <w:br/>
        <w:t xml:space="preserve">          as
</w:t>
        <w:br/>
        <w:t xml:space="preserve">           true
</w:t>
        <w:br/>
        <w:t xml:space="preserve">          to ensure all books have a unique ISBN (the unique parameter makes the field value globally unique in a table). The model uses
</w:t>
        <w:br/>
        <w:t xml:space="preserve">           TextField
</w:t>
        <w:br/>
        <w:t xml:space="preserve">          for the
</w:t>
        <w:br/>
        <w:t xml:space="preserve">           summary
</w:t>
        <w:br/>
        <w:t xml:space="preserve">          , because this text may need to be quite long.
          The genre is a
</w:t>
        <w:br/>
        <w:t xml:space="preserve">           ManyToManyField
</w:t>
        <w:br/>
        <w:t xml:space="preserve">          , so that a book can have multiple genres and a genre can have many books. The author is declared as
</w:t>
        <w:br/>
        <w:t xml:space="preserve">           ForeignKey
</w:t>
        <w:br/>
        <w:t xml:space="preserve">          , so each book will only have one author, but an author may have many books (in practice a book might have multiple authors, but not in this implementation!)
          In both field types the related model class is declared as the first unnamed parameter using either the model class or a string containing the name of the related model. You must use the name of the model as a string if the associated class has not yet been defined in this file before it is referenced! The other parameters of interest in the
</w:t>
        <w:br/>
        <w:t xml:space="preserve">           author
</w:t>
        <w:br/>
        <w:t xml:space="preserve">          field are
</w:t>
        <w:br/>
        <w:t xml:space="preserve">           null=True
</w:t>
        <w:br/>
        <w:t xml:space="preserve">          , which allows the database to store a
</w:t>
        <w:br/>
        <w:t xml:space="preserve">           Null
</w:t>
        <w:br/>
        <w:t xml:space="preserve">          value if no author is selected, and
</w:t>
        <w:br/>
        <w:t xml:space="preserve">           on_delete=models.SET_NULL
</w:t>
        <w:br/>
        <w:t xml:space="preserve">          , which will set the value of the book's author field to
</w:t>
        <w:br/>
        <w:t xml:space="preserve">           Null
</w:t>
        <w:br/>
        <w:t xml:space="preserve">          if the associated author record is deleted.
</w:t>
        <w:br/>
        <w:br/>
        <w:t xml:space="preserve">            Warning:
</w:t>
        <w:br/>
        <w:t xml:space="preserve">           By default
</w:t>
        <w:br/>
        <w:t xml:space="preserve">            on_delete=models.CASCADE
</w:t>
        <w:br/>
        <w:t xml:space="preserve">           , which means that if the author was deleted, this book would be deleted too! We use
</w:t>
        <w:br/>
        <w:t xml:space="preserve">            SET_NULL
</w:t>
        <w:br/>
        <w:t xml:space="preserve">           here, but we could also use
</w:t>
        <w:br/>
        <w:t xml:space="preserve">            PROTECT
</w:t>
        <w:br/>
        <w:t xml:space="preserve">           or
</w:t>
        <w:br/>
        <w:t xml:space="preserve">            RESTRICT
</w:t>
        <w:br/>
        <w:t xml:space="preserve">           to prevent the author being deleted while any book uses it.
          The model also defines
</w:t>
        <w:br/>
        <w:t xml:space="preserve">           __str__()
</w:t>
        <w:br/>
        <w:t xml:space="preserve">          , using the book's
</w:t>
        <w:br/>
        <w:t xml:space="preserve">           title
</w:t>
        <w:br/>
        <w:t xml:space="preserve">          field to represent a
</w:t>
        <w:br/>
        <w:t xml:space="preserve">           Book
</w:t>
        <w:br/>
        <w:t xml:space="preserve">          record. The final method,
</w:t>
        <w:br/>
        <w:t xml:space="preserve">           get_absolute_url()
</w:t>
        <w:br/>
        <w:t xml:space="preserve">          returns a URL that can be used to access a detail record for this model (for this to work, we will have to define a URL mapping that has the name
</w:t>
        <w:br/>
        <w:t xml:space="preserve">           book-detail
</w:t>
        <w:br/>
        <w:t xml:space="preserve">          , and define an associated view and template).
</w:t>
        <w:br/>
        <w:br/>
        <w:t xml:space="preserve">            Warning:
</w:t>
        <w:br/>
        <w:t xml:space="preserve">           By default
</w:t>
        <w:br/>
        <w:t xml:space="preserve">            on_delete=models.CASCADE
</w:t>
        <w:br/>
        <w:t xml:space="preserve">           , which means that if the author was deleted, this book would be deleted too! We use
</w:t>
        <w:br/>
        <w:t xml:space="preserve">            SET_NULL
</w:t>
        <w:br/>
        <w:t xml:space="preserve">           here, but we could also use
</w:t>
        <w:br/>
        <w:t xml:space="preserve">            PROTECT
</w:t>
        <w:br/>
        <w:t xml:space="preserve">           or
</w:t>
        <w:br/>
        <w:t xml:space="preserve">            RESTRICT
</w:t>
        <w:br/>
        <w:t xml:space="preserve">           to prevent the author being deleted while any book uses it.
          Next, copy the
</w:t>
        <w:br/>
        <w:t xml:space="preserve">           BookInstance
</w:t>
        <w:br/>
        <w:t xml:space="preserve">          model (shown below) under the other models. The
</w:t>
        <w:br/>
        <w:t xml:space="preserve">           BookInstance
</w:t>
        <w:br/>
        <w:t xml:space="preserve">          represents a specific copy of a book that someone might borrow, and includes information about whether the copy is available or on what date it is expected back, "imprint" or version details, and a unique id for the book in the library.
          Some of the fields and methods will now be familiar. The model uses:
          We additionally declare a few new types of field:
          The method
</w:t>
        <w:br/>
        <w:t xml:space="preserve">           __str__()
</w:t>
        <w:br/>
        <w:t xml:space="preserve">          represents the
</w:t>
        <w:br/>
        <w:t xml:space="preserve">           BookInstance
</w:t>
        <w:br/>
        <w:t xml:space="preserve">          object using a combination of its unique id and the associated
</w:t>
        <w:br/>
        <w:t xml:space="preserve">           Book
</w:t>
        <w:br/>
        <w:t xml:space="preserve">          's title.
</w:t>
        <w:br/>
        <w:br/>
        <w:t xml:space="preserve">            Note:
</w:t>
        <w:br/>
        <w:t xml:space="preserve">           A little Python:
</w:t>
        <w:br/>
        <w:br/>
        <w:t xml:space="preserve">            Note:
</w:t>
        <w:br/>
        <w:t xml:space="preserve">           A little Python:
          Copy the
</w:t>
        <w:br/>
        <w:t xml:space="preserve">           Author
</w:t>
        <w:br/>
        <w:t xml:space="preserve">          model (shown below) underneath the existing code in
</w:t>
        <w:br/>
        <w:t xml:space="preserve">           models.py
</w:t>
        <w:br/>
        <w:t xml:space="preserve">          .
          All of the fields/methods should now be familiar. The model defines an author as having a first name, last name, and dates of birth and death (both optional). It specifies that by default the
</w:t>
        <w:br/>
        <w:t xml:space="preserve">           __str__()
</w:t>
        <w:br/>
        <w:t xml:space="preserve">          returns the name in
</w:t>
        <w:br/>
        <w:t xml:space="preserve">           last name
</w:t>
        <w:br/>
        <w:t xml:space="preserve">          ,
</w:t>
        <w:br/>
        <w:t xml:space="preserve">           firstname
</w:t>
        <w:br/>
        <w:t xml:space="preserve">          order. The
</w:t>
        <w:br/>
        <w:t xml:space="preserve">           get_absolute_url()
</w:t>
        <w:br/>
        <w:t xml:space="preserve">          method reverses the
</w:t>
        <w:br/>
        <w:t xml:space="preserve">           author-detail
</w:t>
        <w:br/>
        <w:t xml:space="preserve">          URL mapping to get the URL for displaying an individual author.
          All your models have now been created. Now re-run your database migrations to add them to your database.
          Imagine a local benefactor donates a number of new books written in another language (say, Farsi). The challenge is to work out how these would be best represented in our library website, and then to add them to the models.
          Some things to consider:
          After you've decided, add the field. You can see what we decided on GitHub
</w:t>
        <w:br/>
        <w:t xml:space="preserve">           here
</w:t>
        <w:br/>
        <w:t xml:space="preserve">          .
          Don't forget that after a change to your model, you should again re-run your database migrations to add the changes.
          In this article we've learned how models are defined, and then used this information to design and implement appropriate models for the
</w:t>
        <w:br/>
        <w:t xml:space="preserve">           LocalLibrary
</w:t>
        <w:br/>
        <w:t xml:space="preserve">          website.
          At this point we'll divert briefly from creating the site, and check out the
</w:t>
        <w:br/>
        <w:t xml:space="preserve">           Django Administration site
</w:t>
        <w:br/>
        <w:t xml:space="preserve">          . This site will allow us to add some data to the library, which we can then display using our (yet to be created) views and templates.
</w:t>
        <w:br/>
        <w:br/>
        <w:t xml:space="preserve">           Last modified:
</w:t>
        <w:br/>
        <w:br/>
        <w:br/>
        <w:t xml:space="preserve">           Aug 17, 2022
</w:t>
        <w:br/>
        <w:t xml:space="preserve">          ,
</w:t>
        <w:br/>
        <w:br/>
        <w:br/>
        <w:t xml:space="preserve">           by MDN contributors
</w:t>
        <w:br/>
        <w:br/>
        <w:t xml:space="preserve">       Your blueprint for a better internet.
       Visit
</w:t>
        <w:br/>
        <w:br/>
        <w:br/>
        <w:t xml:space="preserve">        Mozilla Corporation’s
</w:t>
        <w:br/>
        <w:br/>
        <w:br/>
        <w:t xml:space="preserve">       not-for-profit parent, the
</w:t>
        <w:br/>
        <w:br/>
        <w:br/>
        <w:t xml:space="preserve">        Mozilla Foundation
</w:t>
        <w:br/>
        <w:t xml:space="preserve">       .
</w:t>
        <w:br/>
        <w:t xml:space="preserve">       Portions of this content are ©1998–
</w:t>
        <w:br/>
        <w:t xml:space="preserve">       2022
</w:t>
        <w:br/>
        <w:t xml:space="preserve">       by individual mozilla.org contributors. Content available under
</w:t>
        <w:br/>
        <w:br/>
        <w:br/>
        <w:t xml:space="preserve">        a Creative Commons license
</w:t>
        <w:br/>
        <w:t xml:space="preserve">       .
       Your blueprint for a better internet.
       Visit
</w:t>
        <w:br/>
        <w:br/>
        <w:br/>
        <w:t xml:space="preserve">        Mozilla Corporation’s
</w:t>
        <w:br/>
        <w:br/>
        <w:br/>
        <w:t xml:space="preserve">       not-for-profit parent, the
</w:t>
        <w:br/>
        <w:br/>
        <w:br/>
        <w:t xml:space="preserve">        Mozilla Foundation
</w:t>
        <w:br/>
        <w:t xml:space="preserve">       .
</w:t>
        <w:br/>
        <w:t xml:space="preserve">       Portions of this content are ©1998–
</w:t>
        <w:br/>
        <w:t xml:space="preserve">       2022
</w:t>
        <w:br/>
        <w:t xml:space="preserve">       by individual mozilla.org contributors. Content available under
</w:t>
        <w:br/>
        <w:br/>
        <w:br/>
        <w:t xml:space="preserve">        a Creative Commons license
</w:t>
        <w:br/>
        <w:t xml:space="preserve">       .
      </w:t>
      </w:r>
      <w:r>
        <w:rPr>
          <w:b/>
        </w:rPr>
        <w:t>bold</w:t>
      </w:r>
      <w:r>
        <w:t xml:space="preserve"> and some </w:t>
      </w:r>
      <w:r>
        <w:rPr>
          <w:i/>
        </w:rPr>
        <w:t>italic.</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